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06BE9" w:rsidRDefault="00747C80">
      <w:pPr>
        <w:jc w:val="center"/>
        <w:rPr>
          <w:b/>
          <w:bCs/>
          <w:sz w:val="24"/>
        </w:rPr>
      </w:pPr>
      <w:bookmarkStart w:id="0" w:name="_GoBack"/>
      <w:bookmarkEnd w:id="0"/>
      <w:r>
        <w:rPr>
          <w:rFonts w:hint="eastAsia"/>
          <w:b/>
          <w:bCs/>
          <w:sz w:val="24"/>
        </w:rPr>
        <w:t>求最长回文子串与最长重复子串。</w:t>
      </w:r>
    </w:p>
    <w:p w:rsidR="00606BE9" w:rsidRDefault="00747C80">
      <w:pPr>
        <w:jc w:val="center"/>
        <w:rPr>
          <w:sz w:val="24"/>
        </w:rPr>
      </w:pPr>
      <w:r>
        <w:rPr>
          <w:rFonts w:hint="eastAsia"/>
          <w:sz w:val="24"/>
        </w:rPr>
        <w:t>长沙雅礼中学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何林</w:t>
      </w:r>
    </w:p>
    <w:p w:rsidR="00606BE9" w:rsidRDefault="00747C80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【介绍】</w:t>
      </w:r>
    </w:p>
    <w:p w:rsidR="00606BE9" w:rsidRDefault="00747C80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问题的提出：</w:t>
      </w:r>
    </w:p>
    <w:p w:rsidR="00606BE9" w:rsidRDefault="00606BE9">
      <w:pPr>
        <w:ind w:firstLine="420"/>
        <w:rPr>
          <w:rFonts w:ascii="宋体" w:hAnsi="宋体"/>
          <w:sz w:val="24"/>
        </w:rPr>
      </w:pPr>
    </w:p>
    <w:p w:rsidR="00606BE9" w:rsidRDefault="00747C80">
      <w:pPr>
        <w:ind w:firstLine="420"/>
        <w:rPr>
          <w:rFonts w:ascii="宋体" w:hAnsi="宋体"/>
          <w:b/>
          <w:bCs/>
          <w:i/>
          <w:iCs/>
          <w:sz w:val="24"/>
        </w:rPr>
      </w:pPr>
      <w:r>
        <w:rPr>
          <w:rFonts w:ascii="宋体" w:hAnsi="宋体" w:hint="eastAsia"/>
          <w:b/>
          <w:bCs/>
          <w:i/>
          <w:iCs/>
          <w:sz w:val="24"/>
        </w:rPr>
        <w:t>问题1 最长回文子串</w:t>
      </w:r>
    </w:p>
    <w:p w:rsidR="00606BE9" w:rsidRDefault="00747C80">
      <w:pPr>
        <w:ind w:firstLine="420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顺序和逆序读起来完全一样的串叫做回文串。比如</w:t>
      </w:r>
      <w:r>
        <w:rPr>
          <w:rFonts w:ascii="宋体" w:hAnsi="宋体"/>
          <w:i/>
          <w:iCs/>
          <w:sz w:val="24"/>
        </w:rPr>
        <w:t>acbca</w:t>
      </w:r>
      <w:r>
        <w:rPr>
          <w:rFonts w:ascii="宋体" w:hAnsi="宋体" w:hint="eastAsia"/>
          <w:i/>
          <w:iCs/>
          <w:sz w:val="24"/>
        </w:rPr>
        <w:t>是回文串，而</w:t>
      </w:r>
      <w:r>
        <w:rPr>
          <w:rFonts w:ascii="宋体" w:hAnsi="宋体"/>
          <w:i/>
          <w:iCs/>
          <w:sz w:val="24"/>
        </w:rPr>
        <w:t>abc</w:t>
      </w:r>
      <w:r>
        <w:rPr>
          <w:rFonts w:ascii="宋体" w:hAnsi="宋体" w:hint="eastAsia"/>
          <w:i/>
          <w:iCs/>
          <w:sz w:val="24"/>
        </w:rPr>
        <w:t>不是（</w:t>
      </w:r>
      <w:r>
        <w:rPr>
          <w:rFonts w:ascii="宋体" w:hAnsi="宋体"/>
          <w:i/>
          <w:iCs/>
          <w:sz w:val="24"/>
        </w:rPr>
        <w:t>abc</w:t>
      </w:r>
      <w:r>
        <w:rPr>
          <w:rFonts w:ascii="宋体" w:hAnsi="宋体" w:hint="eastAsia"/>
          <w:i/>
          <w:iCs/>
          <w:sz w:val="24"/>
        </w:rPr>
        <w:t>的顺序为“</w:t>
      </w:r>
      <w:r>
        <w:rPr>
          <w:rFonts w:ascii="宋体" w:hAnsi="宋体"/>
          <w:i/>
          <w:iCs/>
          <w:sz w:val="24"/>
        </w:rPr>
        <w:t>abc</w:t>
      </w:r>
      <w:r>
        <w:rPr>
          <w:rFonts w:ascii="宋体" w:hAnsi="宋体" w:hint="eastAsia"/>
          <w:i/>
          <w:iCs/>
          <w:sz w:val="24"/>
        </w:rPr>
        <w:t>”，逆序为“</w:t>
      </w:r>
      <w:r>
        <w:rPr>
          <w:rFonts w:ascii="宋体" w:hAnsi="宋体"/>
          <w:i/>
          <w:iCs/>
          <w:sz w:val="24"/>
        </w:rPr>
        <w:t>cba</w:t>
      </w:r>
      <w:r>
        <w:rPr>
          <w:rFonts w:ascii="宋体" w:hAnsi="宋体" w:hint="eastAsia"/>
          <w:i/>
          <w:iCs/>
          <w:sz w:val="24"/>
        </w:rPr>
        <w:t>”，不相同）。</w:t>
      </w:r>
    </w:p>
    <w:p w:rsidR="00606BE9" w:rsidRDefault="00747C80">
      <w:pPr>
        <w:ind w:firstLine="420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输入长度为</w:t>
      </w:r>
      <w:r>
        <w:rPr>
          <w:rFonts w:ascii="宋体" w:hAnsi="宋体"/>
          <w:i/>
          <w:iCs/>
          <w:sz w:val="24"/>
        </w:rPr>
        <w:t>n</w:t>
      </w:r>
      <w:r>
        <w:rPr>
          <w:rFonts w:ascii="宋体" w:hAnsi="宋体" w:hint="eastAsia"/>
          <w:i/>
          <w:iCs/>
          <w:sz w:val="24"/>
        </w:rPr>
        <w:t>的串</w:t>
      </w:r>
      <w:r>
        <w:rPr>
          <w:rFonts w:ascii="宋体" w:hAnsi="宋体"/>
          <w:i/>
          <w:iCs/>
          <w:sz w:val="24"/>
        </w:rPr>
        <w:t>S</w:t>
      </w:r>
      <w:r>
        <w:rPr>
          <w:rFonts w:ascii="宋体" w:hAnsi="宋体" w:hint="eastAsia"/>
          <w:i/>
          <w:iCs/>
          <w:sz w:val="24"/>
        </w:rPr>
        <w:t>，求它最长回文子串。</w:t>
      </w:r>
    </w:p>
    <w:p w:rsidR="00606BE9" w:rsidRDefault="00606BE9">
      <w:pPr>
        <w:ind w:firstLine="420"/>
        <w:rPr>
          <w:rFonts w:ascii="宋体" w:hAnsi="宋体"/>
          <w:i/>
          <w:iCs/>
          <w:sz w:val="24"/>
        </w:rPr>
      </w:pPr>
    </w:p>
    <w:p w:rsidR="00606BE9" w:rsidRDefault="00747C80">
      <w:pPr>
        <w:ind w:firstLine="420"/>
        <w:rPr>
          <w:rFonts w:ascii="宋体" w:hAnsi="宋体"/>
          <w:b/>
          <w:bCs/>
          <w:i/>
          <w:iCs/>
          <w:sz w:val="24"/>
        </w:rPr>
      </w:pPr>
      <w:r>
        <w:rPr>
          <w:rFonts w:ascii="宋体" w:hAnsi="宋体" w:hint="eastAsia"/>
          <w:b/>
          <w:bCs/>
          <w:i/>
          <w:iCs/>
          <w:sz w:val="24"/>
        </w:rPr>
        <w:t>问题2 最长重复子串</w:t>
      </w:r>
    </w:p>
    <w:p w:rsidR="00606BE9" w:rsidRDefault="00747C80">
      <w:pPr>
        <w:ind w:firstLine="420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如果一个串</w:t>
      </w:r>
      <w:r>
        <w:rPr>
          <w:rFonts w:ascii="宋体" w:hAnsi="宋体"/>
          <w:i/>
          <w:iCs/>
          <w:sz w:val="24"/>
        </w:rPr>
        <w:t>x</w:t>
      </w:r>
      <w:r>
        <w:rPr>
          <w:rFonts w:ascii="宋体" w:hAnsi="宋体" w:hint="eastAsia"/>
          <w:i/>
          <w:iCs/>
          <w:sz w:val="24"/>
        </w:rPr>
        <w:t>在</w:t>
      </w:r>
      <w:r>
        <w:rPr>
          <w:rFonts w:ascii="宋体" w:hAnsi="宋体"/>
          <w:i/>
          <w:iCs/>
          <w:sz w:val="24"/>
        </w:rPr>
        <w:t>S</w:t>
      </w:r>
      <w:r>
        <w:rPr>
          <w:rFonts w:ascii="宋体" w:hAnsi="宋体" w:hint="eastAsia"/>
          <w:i/>
          <w:iCs/>
          <w:sz w:val="24"/>
        </w:rPr>
        <w:t>中出现，并且</w:t>
      </w:r>
      <w:r>
        <w:rPr>
          <w:rFonts w:ascii="宋体" w:hAnsi="宋体"/>
          <w:i/>
          <w:iCs/>
          <w:sz w:val="24"/>
        </w:rPr>
        <w:t>xx</w:t>
      </w:r>
      <w:r>
        <w:rPr>
          <w:rFonts w:ascii="宋体" w:hAnsi="宋体" w:hint="eastAsia"/>
          <w:i/>
          <w:iCs/>
          <w:sz w:val="24"/>
        </w:rPr>
        <w:t>也在</w:t>
      </w:r>
      <w:r>
        <w:rPr>
          <w:rFonts w:ascii="宋体" w:hAnsi="宋体"/>
          <w:i/>
          <w:iCs/>
          <w:sz w:val="24"/>
        </w:rPr>
        <w:t>S</w:t>
      </w:r>
      <w:r>
        <w:rPr>
          <w:rFonts w:ascii="宋体" w:hAnsi="宋体" w:hint="eastAsia"/>
          <w:i/>
          <w:iCs/>
          <w:sz w:val="24"/>
        </w:rPr>
        <w:t>中出现，那么</w:t>
      </w:r>
      <w:r>
        <w:rPr>
          <w:rFonts w:ascii="宋体" w:hAnsi="宋体"/>
          <w:i/>
          <w:iCs/>
          <w:sz w:val="24"/>
        </w:rPr>
        <w:t>x</w:t>
      </w:r>
      <w:r>
        <w:rPr>
          <w:rFonts w:ascii="宋体" w:hAnsi="宋体" w:hint="eastAsia"/>
          <w:i/>
          <w:iCs/>
          <w:sz w:val="24"/>
        </w:rPr>
        <w:t>就叫做</w:t>
      </w:r>
      <w:r>
        <w:rPr>
          <w:rFonts w:ascii="宋体" w:hAnsi="宋体"/>
          <w:i/>
          <w:iCs/>
          <w:sz w:val="24"/>
        </w:rPr>
        <w:t>S</w:t>
      </w:r>
      <w:r>
        <w:rPr>
          <w:rFonts w:ascii="宋体" w:hAnsi="宋体" w:hint="eastAsia"/>
          <w:i/>
          <w:iCs/>
          <w:sz w:val="24"/>
        </w:rPr>
        <w:t>的重复子串。</w:t>
      </w:r>
    </w:p>
    <w:p w:rsidR="00606BE9" w:rsidRDefault="00747C80">
      <w:pPr>
        <w:ind w:firstLine="420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输入长度为</w:t>
      </w:r>
      <w:r>
        <w:rPr>
          <w:rFonts w:ascii="宋体" w:hAnsi="宋体"/>
          <w:i/>
          <w:iCs/>
          <w:sz w:val="24"/>
        </w:rPr>
        <w:t>n</w:t>
      </w:r>
      <w:r>
        <w:rPr>
          <w:rFonts w:ascii="宋体" w:hAnsi="宋体" w:hint="eastAsia"/>
          <w:i/>
          <w:iCs/>
          <w:sz w:val="24"/>
        </w:rPr>
        <w:t>的串</w:t>
      </w:r>
      <w:r>
        <w:rPr>
          <w:rFonts w:ascii="宋体" w:hAnsi="宋体"/>
          <w:i/>
          <w:iCs/>
          <w:sz w:val="24"/>
        </w:rPr>
        <w:t>S，</w:t>
      </w:r>
      <w:r>
        <w:rPr>
          <w:rFonts w:ascii="宋体" w:hAnsi="宋体" w:hint="eastAsia"/>
          <w:i/>
          <w:iCs/>
          <w:sz w:val="24"/>
        </w:rPr>
        <w:t>求它的最长重复子串。</w:t>
      </w:r>
    </w:p>
    <w:p w:rsidR="00606BE9" w:rsidRDefault="00606BE9">
      <w:pPr>
        <w:ind w:firstLine="420"/>
        <w:rPr>
          <w:rFonts w:ascii="宋体" w:hAnsi="宋体"/>
          <w:sz w:val="24"/>
        </w:rPr>
      </w:pPr>
    </w:p>
    <w:p w:rsidR="00606BE9" w:rsidRDefault="00747C80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本文主要涉及“最长回文子串”和“最长重复子串”这两个经典的信息学问题。把他们放在一起讨论，是因为两者的解法具有惊人的类似性。</w:t>
      </w:r>
    </w:p>
    <w:p w:rsidR="00606BE9" w:rsidRDefault="00747C80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从算法的最优性上说，两者都存在线性时间复杂度的算法——使用后缀树。无庸置疑，后缀树已经成了优化字符串处理类问题的不二法门。但是它有两个致命缺点。</w:t>
      </w:r>
    </w:p>
    <w:p w:rsidR="00606BE9" w:rsidRDefault="00747C80">
      <w:pPr>
        <w:numPr>
          <w:ilvl w:val="0"/>
          <w:numId w:val="1"/>
        </w:numPr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后缀树的时空复杂度和字符串涉及的字符集有直接关系</w:t>
      </w:r>
      <w:r>
        <w:rPr>
          <w:rFonts w:ascii="宋体" w:hAnsi="宋体" w:hint="eastAsia"/>
          <w:sz w:val="24"/>
        </w:rPr>
        <w:t>。称后缀树是“线性数据结构”也是建立在字符集规模为常数的假设上。因此，所谓“线性算法”，准确的说，只是“伪线性”。</w:t>
      </w:r>
    </w:p>
    <w:p w:rsidR="00606BE9" w:rsidRDefault="00747C80"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实践后缀树的编程复杂度极高</w:t>
      </w:r>
      <w:r>
        <w:rPr>
          <w:rFonts w:ascii="宋体" w:hAnsi="宋体" w:hint="eastAsia"/>
          <w:sz w:val="24"/>
        </w:rPr>
        <w:t>。如果说上一点是后缀树在理论上的硬伤，那么这一点就是后缀树在实践上的致命弱点。对时间要求很高的信息学竞赛，是不允许选手花数个小时去编写一个长而容易出错的程序的。最重要的一点是，因为字符集比较大，后缀树的实际运行效果往往不佳，甚至很容易发生空间上的爆炸。</w:t>
      </w:r>
    </w:p>
    <w:p w:rsidR="00606BE9" w:rsidRDefault="00747C80">
      <w:pPr>
        <w:pStyle w:val="a5"/>
      </w:pPr>
      <w:r>
        <w:rPr>
          <w:rFonts w:hint="eastAsia"/>
        </w:rPr>
        <w:t>以上两个原因限制了后缀树在竞赛中的应用，虽然它在理论上的价值是不可取代的。</w:t>
      </w:r>
    </w:p>
    <w:p w:rsidR="00606BE9" w:rsidRDefault="00747C80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一种折衷的数据结构——后缀数组——可以很好的平衡后缀树的缺点。但是其编程复杂度也不低。要求任意两个串的最长公共前缀，或者用</w:t>
      </w:r>
      <w:r>
        <w:rPr>
          <w:rFonts w:ascii="宋体" w:hAnsi="宋体"/>
          <w:sz w:val="24"/>
        </w:rPr>
        <w:t>RMQ</w:t>
      </w:r>
      <w:r>
        <w:rPr>
          <w:rFonts w:ascii="宋体" w:hAnsi="宋体" w:hint="eastAsia"/>
          <w:sz w:val="24"/>
        </w:rPr>
        <w:t>算法、或者用线段树，这两只“老虎”都不是好惹的——几百行的程序一稍不留神就可能满盘皆错。</w:t>
      </w:r>
    </w:p>
    <w:p w:rsidR="00606BE9" w:rsidRDefault="00606BE9">
      <w:pPr>
        <w:ind w:firstLine="420"/>
        <w:rPr>
          <w:rFonts w:ascii="宋体" w:hAnsi="宋体"/>
          <w:sz w:val="24"/>
        </w:rPr>
      </w:pPr>
    </w:p>
    <w:p w:rsidR="00606BE9" w:rsidRDefault="00747C80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本文重点介绍的是一个有别于“后缀”系列的全新的算法：分治+扩展的</w:t>
      </w:r>
      <w:r>
        <w:rPr>
          <w:rFonts w:ascii="宋体" w:hAnsi="宋体"/>
          <w:sz w:val="24"/>
        </w:rPr>
        <w:t>KMP</w:t>
      </w:r>
      <w:r>
        <w:rPr>
          <w:rFonts w:ascii="宋体" w:hAnsi="宋体" w:hint="eastAsia"/>
          <w:sz w:val="24"/>
        </w:rPr>
        <w:t>算法。它时空复杂度低，编程十分简单，而且算法原理非常好理解。更重要的是其解题思想有很深的可挖掘性。</w:t>
      </w:r>
    </w:p>
    <w:p w:rsidR="00606BE9" w:rsidRDefault="00606BE9">
      <w:pPr>
        <w:rPr>
          <w:rFonts w:ascii="宋体" w:hAnsi="宋体"/>
          <w:sz w:val="24"/>
        </w:rPr>
      </w:pPr>
    </w:p>
    <w:p w:rsidR="00606BE9" w:rsidRDefault="00747C80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【扩展的</w:t>
      </w:r>
      <w:r>
        <w:rPr>
          <w:rFonts w:ascii="宋体" w:hAnsi="宋体"/>
          <w:b/>
          <w:bCs/>
          <w:sz w:val="24"/>
        </w:rPr>
        <w:t>KMP</w:t>
      </w:r>
      <w:r>
        <w:rPr>
          <w:rFonts w:ascii="宋体" w:hAnsi="宋体" w:hint="eastAsia"/>
          <w:b/>
          <w:bCs/>
          <w:sz w:val="24"/>
        </w:rPr>
        <w:t>算法】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问题的提出：</w:t>
      </w: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扩展的</w:t>
      </w:r>
      <w:r>
        <w:rPr>
          <w:i/>
          <w:iCs/>
          <w:sz w:val="24"/>
        </w:rPr>
        <w:t>KMP</w:t>
      </w:r>
      <w:r>
        <w:rPr>
          <w:rFonts w:hint="eastAsia"/>
          <w:i/>
          <w:iCs/>
          <w:sz w:val="24"/>
        </w:rPr>
        <w:t>问题</w:t>
      </w:r>
    </w:p>
    <w:p w:rsidR="00606BE9" w:rsidRDefault="00747C80">
      <w:pPr>
        <w:ind w:firstLine="420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给定母串</w:t>
      </w:r>
      <w:r>
        <w:rPr>
          <w:i/>
          <w:iCs/>
          <w:sz w:val="24"/>
        </w:rPr>
        <w:t>S</w:t>
      </w:r>
      <w:r>
        <w:rPr>
          <w:rFonts w:hint="eastAsia"/>
          <w:i/>
          <w:iCs/>
          <w:sz w:val="24"/>
        </w:rPr>
        <w:t>，和子串</w:t>
      </w:r>
      <w:r>
        <w:rPr>
          <w:i/>
          <w:iCs/>
          <w:sz w:val="24"/>
        </w:rPr>
        <w:t>T</w:t>
      </w:r>
      <w:r>
        <w:rPr>
          <w:rFonts w:hint="eastAsia"/>
          <w:i/>
          <w:iCs/>
          <w:sz w:val="24"/>
        </w:rPr>
        <w:t>。定义</w:t>
      </w:r>
      <w:r>
        <w:rPr>
          <w:i/>
          <w:iCs/>
          <w:sz w:val="24"/>
        </w:rPr>
        <w:t>n=|S|, m=|T|</w:t>
      </w:r>
      <w:r>
        <w:rPr>
          <w:rFonts w:hint="eastAsia"/>
          <w:i/>
          <w:iCs/>
          <w:sz w:val="24"/>
        </w:rPr>
        <w:t>，</w:t>
      </w:r>
      <w:r>
        <w:rPr>
          <w:i/>
          <w:iCs/>
          <w:sz w:val="24"/>
        </w:rPr>
        <w:t>extend[i]=S[i..n]</w:t>
      </w:r>
      <w:r>
        <w:rPr>
          <w:rFonts w:hint="eastAsia"/>
          <w:i/>
          <w:iCs/>
          <w:sz w:val="24"/>
        </w:rPr>
        <w:t>与</w:t>
      </w:r>
      <w:r>
        <w:rPr>
          <w:i/>
          <w:iCs/>
          <w:sz w:val="24"/>
        </w:rPr>
        <w:t>T</w:t>
      </w:r>
      <w:r>
        <w:rPr>
          <w:rFonts w:hint="eastAsia"/>
          <w:i/>
          <w:iCs/>
          <w:sz w:val="24"/>
        </w:rPr>
        <w:t>的最长公共</w:t>
      </w:r>
      <w:r>
        <w:rPr>
          <w:rFonts w:hint="eastAsia"/>
          <w:i/>
          <w:iCs/>
          <w:sz w:val="24"/>
        </w:rPr>
        <w:lastRenderedPageBreak/>
        <w:t>前缀长度。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i/>
          <w:iCs/>
          <w:sz w:val="24"/>
        </w:rPr>
        <w:t>请在线性的时间复杂度内，求出所有的</w:t>
      </w:r>
      <w:r>
        <w:rPr>
          <w:i/>
          <w:iCs/>
          <w:sz w:val="24"/>
        </w:rPr>
        <w:t>extend[1..n]</w:t>
      </w:r>
      <w:r>
        <w:rPr>
          <w:rFonts w:hint="eastAsia"/>
          <w:i/>
          <w:iCs/>
          <w:sz w:val="24"/>
        </w:rPr>
        <w:t>。</w:t>
      </w:r>
    </w:p>
    <w:p w:rsidR="00606BE9" w:rsidRDefault="00606BE9">
      <w:pPr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容易发现，如果有某个位置</w:t>
      </w:r>
      <w:r>
        <w:rPr>
          <w:sz w:val="24"/>
        </w:rPr>
        <w:t>i</w:t>
      </w:r>
      <w:r>
        <w:rPr>
          <w:rFonts w:hint="eastAsia"/>
          <w:sz w:val="24"/>
        </w:rPr>
        <w:t>满足</w:t>
      </w:r>
      <w:r>
        <w:rPr>
          <w:sz w:val="24"/>
        </w:rPr>
        <w:t>extend[i]=m</w:t>
      </w:r>
      <w:r>
        <w:rPr>
          <w:rFonts w:hint="eastAsia"/>
          <w:sz w:val="24"/>
        </w:rPr>
        <w:t>，那么</w:t>
      </w:r>
      <w:r>
        <w:rPr>
          <w:sz w:val="24"/>
        </w:rPr>
        <w:t>T</w:t>
      </w:r>
      <w:r>
        <w:rPr>
          <w:rFonts w:hint="eastAsia"/>
          <w:sz w:val="24"/>
        </w:rPr>
        <w:t>就肯定在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中出现过，并且进一步知道出现首位置是</w:t>
      </w:r>
      <w:r>
        <w:rPr>
          <w:sz w:val="24"/>
        </w:rPr>
        <w:t>i</w:t>
      </w:r>
      <w:r>
        <w:rPr>
          <w:rFonts w:hint="eastAsia"/>
          <w:sz w:val="24"/>
        </w:rPr>
        <w:t>——而这正是经典的</w:t>
      </w:r>
      <w:r>
        <w:rPr>
          <w:rFonts w:hint="eastAsia"/>
          <w:sz w:val="24"/>
        </w:rPr>
        <w:t>KMP</w:t>
      </w:r>
      <w:r>
        <w:rPr>
          <w:rFonts w:hint="eastAsia"/>
          <w:sz w:val="24"/>
        </w:rPr>
        <w:t>问题。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因此可见“扩展的</w:t>
      </w:r>
      <w:r>
        <w:rPr>
          <w:rFonts w:hint="eastAsia"/>
          <w:sz w:val="24"/>
        </w:rPr>
        <w:t>KMP</w:t>
      </w:r>
      <w:r>
        <w:rPr>
          <w:rFonts w:hint="eastAsia"/>
          <w:sz w:val="24"/>
        </w:rPr>
        <w:t>问题”是对经典</w:t>
      </w:r>
      <w:r>
        <w:rPr>
          <w:rFonts w:hint="eastAsia"/>
          <w:sz w:val="24"/>
        </w:rPr>
        <w:t>KMP</w:t>
      </w:r>
      <w:r>
        <w:rPr>
          <w:rFonts w:hint="eastAsia"/>
          <w:sz w:val="24"/>
        </w:rPr>
        <w:t>问题的一个扩充和加难。</w:t>
      </w: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来看一个例子</w:t>
      </w:r>
      <w:r>
        <w:rPr>
          <w:rFonts w:hint="eastAsia"/>
          <w:sz w:val="24"/>
        </w:rPr>
        <w:t>S=</w:t>
      </w:r>
      <w:r>
        <w:rPr>
          <w:sz w:val="24"/>
        </w:rPr>
        <w:t>’aaaaaaaaaa</w:t>
      </w:r>
      <w:r>
        <w:rPr>
          <w:rFonts w:hint="eastAsia"/>
          <w:sz w:val="24"/>
        </w:rPr>
        <w:t>baaa</w:t>
      </w:r>
      <w:r>
        <w:rPr>
          <w:sz w:val="24"/>
        </w:rPr>
        <w:t>’, T=’aaaaaaaaaaa’</w:t>
      </w:r>
      <w:r>
        <w:rPr>
          <w:rFonts w:hint="eastAsia"/>
          <w:sz w:val="24"/>
        </w:rPr>
        <w:t>。</w:t>
      </w:r>
    </w:p>
    <w:p w:rsidR="00606BE9" w:rsidRDefault="00747C80">
      <w:pPr>
        <w:ind w:firstLine="420"/>
        <w:rPr>
          <w:sz w:val="24"/>
        </w:rPr>
      </w:pPr>
      <w:r>
        <w:rPr>
          <w:sz w:val="24"/>
        </w:rPr>
        <w:t>extend[1]=10</w: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127635</wp:posOffset>
                </wp:positionV>
                <wp:extent cx="3314700" cy="706755"/>
                <wp:effectExtent l="9525" t="5715" r="0" b="11430"/>
                <wp:wrapNone/>
                <wp:docPr id="43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706755"/>
                          <a:chOff x="0" y="0"/>
                          <a:chExt cx="5220" cy="1113"/>
                        </a:xfrm>
                      </wpg:grpSpPr>
                      <wps:wsp>
                        <wps:cNvPr id="43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r>
                                <w:rPr>
                                  <w:sz w:val="24"/>
                                </w:rPr>
                                <w:t>a a a a a a a a a a b a a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5"/>
                            <a:ext cx="27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r>
                                <w:rPr>
                                  <w:sz w:val="24"/>
                                </w:rPr>
                                <w:t>a a a a a a a a a a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860" y="34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111"/>
                            <a:ext cx="2160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r>
                                <w:rPr>
                                  <w:rFonts w:hint="eastAsia"/>
                                </w:rPr>
                                <w:t>红色箭头表示失配</w:t>
                              </w:r>
                            </w:p>
                            <w:p w:rsidR="00606BE9" w:rsidRDefault="00747C80">
                              <w:r>
                                <w:rPr>
                                  <w:rFonts w:hint="eastAsia"/>
                                </w:rPr>
                                <w:t>在第</w:t>
                              </w:r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  <w:r>
                                <w:rPr>
                                  <w:rFonts w:hint="eastAsia"/>
                                </w:rPr>
                                <w:t>个位置失配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45pt;margin-top:10.05pt;width:261pt;height:55.65pt;z-index:251610624" coordsize="5220,1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width:27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">
                  <v:textbox>
                    <w:txbxContent>
                      <w:p w:rsidR="00000000" w:rsidRDefault="00747C80">
                        <w:r>
                          <w:rPr>
                            <w:sz w:val="24"/>
                          </w:rPr>
                          <w:t>a a a a a a a a a a b a a a</w:t>
                        </w:r>
                      </w:p>
                    </w:txbxContent>
                  </v:textbox>
                </v:shape>
                <v:shape id="Text Box 4" o:spid="_x0000_s1028" type="#_x0000_t202" style="position:absolute;top:645;width:27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">
                  <v:textbox>
                    <w:txbxContent>
                      <w:p w:rsidR="00000000" w:rsidRDefault="00747C80">
                        <w:r>
                          <w:rPr>
                            <w:sz w:val="24"/>
                          </w:rPr>
                          <w:t>a a a a a a a a a a a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1860,342" to="1860,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" strokecolor="red">
                  <v:stroke startarrow="block" endarrow="block"/>
                </v:line>
                <v:shape id="Text Box 6" o:spid="_x0000_s1030" type="#_x0000_t202" style="position:absolute;left:3060;top:111;width:216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6t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D9zH8n4lHQM7uAAAA//8DAFBLAQItABQABgAIAAAAIQDb4fbL7gAAAIUBAAATAAAAAAAAAAAA&#10;AAAAAAAAAABbQ29udGVudF9UeXBlc10ueG1sUEsBAi0AFAAGAAgAAAAhAFr0LFu/AAAAFQEAAAsA&#10;AAAAAAAAAAAAAAAAHwEAAF9yZWxzLy5yZWxzUEsBAi0AFAAGAAgAAAAhAMC77q3EAAAA3AAAAA8A&#10;AAAAAAAAAAAAAAAABwIAAGRycy9kb3ducmV2LnhtbFBLBQYAAAAAAwADALcAAAD4AgAAAAA=&#10;" filled="f" stroked="f">
                  <v:textbox>
                    <w:txbxContent>
                      <w:p w:rsidR="00000000" w:rsidRDefault="00747C80">
                        <w:r>
                          <w:rPr>
                            <w:rFonts w:hint="eastAsia"/>
                          </w:rPr>
                          <w:t>红色箭头表示失配</w:t>
                        </w:r>
                      </w:p>
                      <w:p w:rsidR="00000000" w:rsidRDefault="00747C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在第</w:t>
                        </w:r>
                        <w:r>
                          <w:rPr>
                            <w:rFonts w:hint="eastAsia"/>
                          </w:rPr>
                          <w:t>11</w:t>
                        </w:r>
                        <w:r>
                          <w:rPr>
                            <w:rFonts w:hint="eastAsia"/>
                          </w:rPr>
                          <w:t>个位置失配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这里为了计算</w:t>
      </w:r>
      <w:r>
        <w:rPr>
          <w:sz w:val="24"/>
        </w:rPr>
        <w:t>extend[1]</w:t>
      </w:r>
      <w:r>
        <w:rPr>
          <w:rFonts w:hint="eastAsia"/>
          <w:sz w:val="24"/>
        </w:rPr>
        <w:t>，我们进行了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次比较运算。</w:t>
      </w: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然后我们要算</w:t>
      </w:r>
      <w:r>
        <w:rPr>
          <w:sz w:val="24"/>
        </w:rPr>
        <w:t>extend[2]</w:t>
      </w:r>
      <w:r>
        <w:rPr>
          <w:rFonts w:hint="eastAsia"/>
          <w:sz w:val="24"/>
        </w:rPr>
        <w:t>：</w: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85725</wp:posOffset>
                </wp:positionV>
                <wp:extent cx="3314700" cy="706755"/>
                <wp:effectExtent l="9525" t="5715" r="0" b="11430"/>
                <wp:wrapNone/>
                <wp:docPr id="42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706755"/>
                          <a:chOff x="0" y="0"/>
                          <a:chExt cx="5220" cy="1113"/>
                        </a:xfrm>
                      </wpg:grpSpPr>
                      <wps:wsp>
                        <wps:cNvPr id="42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r>
                                <w:rPr>
                                  <w:sz w:val="24"/>
                                </w:rPr>
                                <w:t>a a a a a a a a a a b a a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5"/>
                            <a:ext cx="27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r>
                                <w:rPr>
                                  <w:sz w:val="24"/>
                                </w:rPr>
                                <w:t xml:space="preserve"> a a a a a a a a a a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60" y="34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111"/>
                            <a:ext cx="2160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r>
                                <w:rPr>
                                  <w:rFonts w:hint="eastAsia"/>
                                </w:rPr>
                                <w:t>红色箭头表示失配</w:t>
                              </w:r>
                            </w:p>
                            <w:p w:rsidR="00606BE9" w:rsidRDefault="00747C80">
                              <w:r>
                                <w:rPr>
                                  <w:rFonts w:hint="eastAsia"/>
                                </w:rPr>
                                <w:t>在第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个位置失配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31" style="position:absolute;left:0;text-align:left;margin-left:45pt;margin-top:6.75pt;width:261pt;height:55.65pt;z-index:251611648" coordsize="5220,1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">
                <v:shape id="Text Box 8" o:spid="_x0000_s1032" type="#_x0000_t202" style="position:absolute;width:27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">
                  <v:textbox>
                    <w:txbxContent>
                      <w:p w:rsidR="00000000" w:rsidRDefault="00747C80">
                        <w:r>
                          <w:rPr>
                            <w:sz w:val="24"/>
                          </w:rPr>
                          <w:t>a a a a a a a a a a b a a a</w:t>
                        </w:r>
                      </w:p>
                    </w:txbxContent>
                  </v:textbox>
                </v:shape>
                <v:shape id="Text Box 9" o:spid="_x0000_s1033" type="#_x0000_t202" style="position:absolute;top:645;width:27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">
                  <v:textbox>
                    <w:txbxContent>
                      <w:p w:rsidR="00000000" w:rsidRDefault="00747C80">
                        <w:r>
                          <w:rPr>
                            <w:sz w:val="24"/>
                          </w:rPr>
                          <w:t xml:space="preserve"> a a a a a a a a a a a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1860,342" to="1860,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" strokecolor="red">
                  <v:stroke startarrow="block" endarrow="block"/>
                </v:line>
                <v:shape id="Text Box 11" o:spid="_x0000_s1035" type="#_x0000_t202" style="position:absolute;left:3060;top:111;width:216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01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" filled="f" stroked="f">
                  <v:textbox>
                    <w:txbxContent>
                      <w:p w:rsidR="00000000" w:rsidRDefault="00747C80">
                        <w:r>
                          <w:rPr>
                            <w:rFonts w:hint="eastAsia"/>
                          </w:rPr>
                          <w:t>红色箭头表示失配</w:t>
                        </w:r>
                      </w:p>
                      <w:p w:rsidR="00000000" w:rsidRDefault="00747C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在第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1</w:t>
                        </w:r>
                        <w:r>
                          <w:rPr>
                            <w:rFonts w:hint="eastAsia"/>
                          </w:rPr>
                          <w:t>个位置失配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sz w:val="24"/>
        </w:rPr>
        <w:t>extend[2]=9</w:t>
      </w:r>
      <w:r>
        <w:rPr>
          <w:rFonts w:hint="eastAsia"/>
          <w:sz w:val="24"/>
        </w:rPr>
        <w:t>。为了计算</w:t>
      </w:r>
      <w:r>
        <w:rPr>
          <w:sz w:val="24"/>
        </w:rPr>
        <w:t>extend[2]</w:t>
      </w:r>
      <w:r>
        <w:rPr>
          <w:rFonts w:hint="eastAsia"/>
          <w:sz w:val="24"/>
        </w:rPr>
        <w:t>，我们是不是也要进行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次比较运算呢？不然。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因为通过计算</w:t>
      </w:r>
      <w:r>
        <w:rPr>
          <w:sz w:val="24"/>
        </w:rPr>
        <w:t>extend[1]</w:t>
      </w:r>
      <w:r>
        <w:rPr>
          <w:rFonts w:hint="eastAsia"/>
          <w:sz w:val="24"/>
        </w:rPr>
        <w:t>=10</w:t>
      </w:r>
      <w:r>
        <w:rPr>
          <w:rFonts w:hint="eastAsia"/>
          <w:sz w:val="24"/>
        </w:rPr>
        <w:t>，我们可以得到这样的信息：</w:t>
      </w:r>
      <w:r>
        <w:rPr>
          <w:sz w:val="24"/>
        </w:rPr>
        <w:t>S[1..10]=T[1..10]</w:t>
      </w:r>
      <w:r>
        <w:rPr>
          <w:sz w:val="24"/>
        </w:rPr>
        <w:sym w:font="Wingdings" w:char="F0E8"/>
      </w:r>
      <w:r>
        <w:rPr>
          <w:sz w:val="24"/>
        </w:rPr>
        <w:t>S[2..10]=T[2..10]</w:t>
      </w:r>
      <w:r>
        <w:rPr>
          <w:rFonts w:hint="eastAsia"/>
          <w:sz w:val="24"/>
        </w:rPr>
        <w:t>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计算</w:t>
      </w:r>
      <w:r>
        <w:rPr>
          <w:sz w:val="24"/>
        </w:rPr>
        <w:t>extend[2]</w:t>
      </w:r>
      <w:r>
        <w:rPr>
          <w:rFonts w:hint="eastAsia"/>
          <w:sz w:val="24"/>
        </w:rPr>
        <w:t>的时候，实际上是</w:t>
      </w:r>
      <w:r>
        <w:rPr>
          <w:sz w:val="24"/>
        </w:rPr>
        <w:t>S[2]</w:t>
      </w:r>
      <w:r>
        <w:rPr>
          <w:rFonts w:hint="eastAsia"/>
          <w:sz w:val="24"/>
        </w:rPr>
        <w:t>开始匹配</w:t>
      </w:r>
      <w:r>
        <w:rPr>
          <w:sz w:val="24"/>
        </w:rPr>
        <w:t>T</w:t>
      </w:r>
      <w:r>
        <w:rPr>
          <w:rFonts w:hint="eastAsia"/>
          <w:sz w:val="24"/>
        </w:rPr>
        <w:t>。因为</w:t>
      </w:r>
      <w:r>
        <w:rPr>
          <w:sz w:val="24"/>
        </w:rPr>
        <w:t>S[2..10]</w:t>
      </w:r>
      <w:r>
        <w:rPr>
          <w:rFonts w:hint="eastAsia"/>
          <w:sz w:val="24"/>
        </w:rPr>
        <w:t>=</w:t>
      </w:r>
      <w:r>
        <w:rPr>
          <w:sz w:val="24"/>
        </w:rPr>
        <w:t>T[2..10]</w:t>
      </w:r>
      <w:r>
        <w:rPr>
          <w:rFonts w:hint="eastAsia"/>
          <w:sz w:val="24"/>
        </w:rPr>
        <w:t>，所以在匹配的开头阶段是“以</w:t>
      </w:r>
      <w:r>
        <w:rPr>
          <w:sz w:val="24"/>
        </w:rPr>
        <w:t>T[2..10]</w:t>
      </w:r>
      <w:r>
        <w:rPr>
          <w:rFonts w:hint="eastAsia"/>
          <w:sz w:val="24"/>
        </w:rPr>
        <w:t>为母串，</w:t>
      </w:r>
      <w:r>
        <w:rPr>
          <w:sz w:val="24"/>
        </w:rPr>
        <w:t>T</w:t>
      </w:r>
      <w:r>
        <w:rPr>
          <w:rFonts w:hint="eastAsia"/>
          <w:sz w:val="24"/>
        </w:rPr>
        <w:t>为子串”的匹配。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不妨设辅助函数</w:t>
      </w:r>
      <w:r>
        <w:rPr>
          <w:sz w:val="24"/>
        </w:rPr>
        <w:t>next[i]</w:t>
      </w:r>
      <w:r>
        <w:rPr>
          <w:rFonts w:hint="eastAsia"/>
          <w:sz w:val="24"/>
        </w:rPr>
        <w:t>表示</w:t>
      </w:r>
      <w:r>
        <w:rPr>
          <w:sz w:val="24"/>
        </w:rPr>
        <w:t>T[i..m]</w:t>
      </w:r>
      <w:r>
        <w:rPr>
          <w:rFonts w:hint="eastAsia"/>
          <w:sz w:val="24"/>
        </w:rPr>
        <w:t>与</w:t>
      </w:r>
      <w:r>
        <w:rPr>
          <w:sz w:val="24"/>
        </w:rPr>
        <w:t>T</w:t>
      </w:r>
      <w:r>
        <w:rPr>
          <w:rFonts w:hint="eastAsia"/>
          <w:sz w:val="24"/>
        </w:rPr>
        <w:t>的最长公共前缀长度。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.</w:t>
      </w:r>
      <w:r>
        <w:rPr>
          <w:sz w:val="24"/>
        </w:rPr>
        <w:t>T[2..11]=T[1..10]</w:t>
      </w:r>
      <w:r>
        <w:rPr>
          <w:sz w:val="24"/>
        </w:rPr>
        <w:sym w:font="Wingdings" w:char="F0E8"/>
      </w:r>
      <w:r>
        <w:rPr>
          <w:sz w:val="24"/>
        </w:rPr>
        <w:t>T[2..10]=T[1..9]</w:t>
      </w:r>
      <w:r>
        <w:rPr>
          <w:sz w:val="24"/>
        </w:rPr>
        <w:sym w:font="Wingdings" w:char="F0E8"/>
      </w:r>
      <w:r>
        <w:rPr>
          <w:sz w:val="24"/>
        </w:rPr>
        <w:t>S[2..10]=T[1..9]</w:t>
      </w:r>
      <w:r>
        <w:rPr>
          <w:rFonts w:hint="eastAsia"/>
          <w:sz w:val="24"/>
        </w:rPr>
        <w:t>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这就是说前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位的比较是完全可以避免的！我们直接从</w:t>
      </w:r>
      <w:r>
        <w:rPr>
          <w:sz w:val="24"/>
        </w:rPr>
        <w:t>S[11]</w:t>
      </w:r>
      <w:r>
        <w:rPr>
          <w:sz w:val="24"/>
        </w:rPr>
        <w:sym w:font="Wingdings" w:char="F0F3"/>
      </w:r>
      <w:r>
        <w:rPr>
          <w:sz w:val="24"/>
        </w:rPr>
        <w:t>T[10]</w:t>
      </w:r>
      <w:r>
        <w:rPr>
          <w:rFonts w:hint="eastAsia"/>
          <w:sz w:val="24"/>
        </w:rPr>
        <w:t>开始比较。这时候一比较就发现失配，因此</w:t>
      </w:r>
      <w:r>
        <w:rPr>
          <w:sz w:val="24"/>
        </w:rPr>
        <w:t>extend[</w:t>
      </w:r>
      <w:r>
        <w:rPr>
          <w:rFonts w:hint="eastAsia"/>
          <w:sz w:val="24"/>
        </w:rPr>
        <w:t>2</w:t>
      </w:r>
      <w:r>
        <w:rPr>
          <w:sz w:val="24"/>
        </w:rPr>
        <w:t>]</w:t>
      </w:r>
      <w:r>
        <w:rPr>
          <w:rFonts w:hint="eastAsia"/>
          <w:sz w:val="24"/>
        </w:rPr>
        <w:t>=9</w:t>
      </w:r>
      <w:r>
        <w:rPr>
          <w:rFonts w:hint="eastAsia"/>
          <w:sz w:val="24"/>
        </w:rPr>
        <w:t>。</w:t>
      </w: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以上的例子是有代表性。下面提出一般的算法。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设</w:t>
      </w:r>
      <w:r>
        <w:rPr>
          <w:sz w:val="24"/>
        </w:rPr>
        <w:t>extend[1..k]</w:t>
      </w:r>
      <w:r>
        <w:rPr>
          <w:rFonts w:hint="eastAsia"/>
          <w:sz w:val="24"/>
        </w:rPr>
        <w:t>已经算好，并且在以前的匹配过程中到达的最远位置是</w:t>
      </w:r>
      <w:r>
        <w:rPr>
          <w:sz w:val="24"/>
        </w:rPr>
        <w:t>p</w:t>
      </w:r>
      <w:r>
        <w:rPr>
          <w:rFonts w:hint="eastAsia"/>
          <w:sz w:val="24"/>
        </w:rPr>
        <w:t>。最远位置严格的说就是</w:t>
      </w:r>
      <w:r>
        <w:rPr>
          <w:sz w:val="24"/>
        </w:rPr>
        <w:t>i+extend[i]-1</w:t>
      </w:r>
      <w:r>
        <w:rPr>
          <w:rFonts w:hint="eastAsia"/>
          <w:sz w:val="24"/>
        </w:rPr>
        <w:t>的最大值，其中</w:t>
      </w:r>
      <w:r>
        <w:rPr>
          <w:sz w:val="24"/>
        </w:rPr>
        <w:t>i=1,2,3,…,k</w:t>
      </w:r>
      <w:r>
        <w:rPr>
          <w:rFonts w:hint="eastAsia"/>
          <w:sz w:val="24"/>
        </w:rPr>
        <w:t>；不妨设这个取最大值的</w:t>
      </w:r>
      <w:r>
        <w:rPr>
          <w:sz w:val="24"/>
        </w:rPr>
        <w:t>i</w:t>
      </w:r>
      <w:r>
        <w:rPr>
          <w:rFonts w:hint="eastAsia"/>
          <w:sz w:val="24"/>
        </w:rPr>
        <w:t>是</w:t>
      </w:r>
      <w:r>
        <w:rPr>
          <w:sz w:val="24"/>
        </w:rPr>
        <w:t>a</w:t>
      </w:r>
      <w:r>
        <w:rPr>
          <w:rFonts w:hint="eastAsia"/>
          <w:sz w:val="24"/>
        </w:rPr>
        <w:t>。</w:t>
      </w:r>
      <w:r>
        <w:rPr>
          <w:sz w:val="24"/>
        </w:rPr>
        <w:t>(</w:t>
      </w:r>
      <w:r>
        <w:rPr>
          <w:rFonts w:hint="eastAsia"/>
          <w:sz w:val="24"/>
        </w:rPr>
        <w:t>下图黄色表示已经求出来了</w:t>
      </w:r>
      <w:r>
        <w:rPr>
          <w:rFonts w:hint="eastAsia"/>
          <w:sz w:val="24"/>
        </w:rPr>
        <w:t>extend</w:t>
      </w:r>
      <w:r>
        <w:rPr>
          <w:rFonts w:hint="eastAsia"/>
          <w:sz w:val="24"/>
        </w:rPr>
        <w:t>的位置</w:t>
      </w:r>
      <w:r>
        <w:rPr>
          <w:sz w:val="24"/>
        </w:rPr>
        <w:t>)</w: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42900" cy="198120"/>
                <wp:effectExtent l="0" t="1905" r="0" b="0"/>
                <wp:wrapNone/>
                <wp:docPr id="4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6BE9" w:rsidRDefault="00747C80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45pt;margin-top:7.95pt;width:27pt;height:15.6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Xvvsw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" filled="f" stroked="f">
                <v:textbox inset="0,0,0,0">
                  <w:txbxContent>
                    <w:p w:rsidR="00000000" w:rsidRDefault="00747C80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100965</wp:posOffset>
                </wp:positionV>
                <wp:extent cx="4114800" cy="198120"/>
                <wp:effectExtent l="9525" t="11430" r="9525" b="9525"/>
                <wp:wrapNone/>
                <wp:docPr id="41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198120"/>
                          <a:chOff x="0" y="0"/>
                          <a:chExt cx="6480" cy="312"/>
                        </a:xfrm>
                      </wpg:grpSpPr>
                      <wps:wsp>
                        <wps:cNvPr id="4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r>
                                <w:rPr>
                                  <w:rFonts w:hint="eastAsi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4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pPr>
                                <w:ind w:firstLineChars="100" w:firstLine="210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16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t>k+1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88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60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32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04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6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37" style="position:absolute;left:0;text-align:left;margin-left:1in;margin-top:7.95pt;width:324pt;height:15.6pt;z-index:251612672" coordsize="6480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">
                <v:rect id="Rectangle 14" o:spid="_x0000_s1038" style="position:absolute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" fillcolor="yellow">
                  <v:textbox inset="0,0,0,0">
                    <w:txbxContent>
                      <w:p w:rsidR="00000000" w:rsidRDefault="00747C80">
                        <w:pPr>
                          <w:ind w:firstLineChars="100" w:firstLine="21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Rectangle 15" o:spid="_x0000_s1039" style="position:absolute;left:72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" fillcolor="yellow">
                  <v:textbox inset="0,0,0,0">
                    <w:txbxContent>
                      <w:p w:rsidR="00000000" w:rsidRDefault="00747C80">
                        <w:r>
                          <w:rPr>
                            <w:rFonts w:hint="eastAsia"/>
                          </w:rPr>
                          <w:t>……</w:t>
                        </w:r>
                      </w:p>
                    </w:txbxContent>
                  </v:textbox>
                </v:rect>
                <v:rect id="Rectangle 16" o:spid="_x0000_s1040" style="position:absolute;left:144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" fillcolor="yellow">
                  <v:textbox inset="0,0,0,0">
                    <w:txbxContent>
                      <w:p w:rsidR="00000000" w:rsidRDefault="00747C80">
                        <w:pPr>
                          <w:ind w:firstLineChars="100" w:firstLine="210"/>
                        </w:pPr>
                        <w:r>
                          <w:t>k</w:t>
                        </w:r>
                      </w:p>
                    </w:txbxContent>
                  </v:textbox>
                </v:rect>
                <v:rect id="Rectangle 17" o:spid="_x0000_s1041" style="position:absolute;left:216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t>k+1</w:t>
                        </w:r>
                      </w:p>
                    </w:txbxContent>
                  </v:textbox>
                </v:rect>
                <v:rect id="Rectangle 18" o:spid="_x0000_s1042" style="position:absolute;left:288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">
                  <v:textbox inset="0,0,0,0"/>
                </v:rect>
                <v:rect id="Rectangle 19" o:spid="_x0000_s1043" style="position:absolute;left:360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">
                  <v:textbox inset="0,0,0,0"/>
                </v:rect>
                <v:rect id="Rectangle 20" o:spid="_x0000_s1044" style="position:absolute;left:432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Rectangle 21" o:spid="_x0000_s1045" style="position:absolute;left:504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">
                  <v:textbox inset="0,0,0,0"/>
                </v:rect>
                <v:rect id="Rectangle 22" o:spid="_x0000_s1046" style="position:absolute;left:576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">
                  <v:textbox inset="0,0,0,0"/>
                </v:rect>
              </v:group>
            </w:pict>
          </mc:Fallback>
        </mc:AlternateContent>
      </w: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根据定义</w:t>
      </w:r>
      <w:r>
        <w:rPr>
          <w:sz w:val="24"/>
        </w:rPr>
        <w:t>S[a..p]=T[1..p-a+1]</w:t>
      </w:r>
      <w:r>
        <w:rPr>
          <w:sz w:val="24"/>
        </w:rPr>
        <w:sym w:font="Wingdings" w:char="F0E8"/>
      </w:r>
      <w:r>
        <w:rPr>
          <w:sz w:val="24"/>
        </w:rPr>
        <w:t>S[k+1..p]=T[k-a+2..p-a+1]</w:t>
      </w:r>
      <w:r>
        <w:rPr>
          <w:rFonts w:hint="eastAsia"/>
          <w:sz w:val="24"/>
        </w:rPr>
        <w:t>，令</w:t>
      </w:r>
      <w:r>
        <w:rPr>
          <w:sz w:val="24"/>
        </w:rPr>
        <w:t>L=next[k-a+2]</w:t>
      </w:r>
      <w:r>
        <w:rPr>
          <w:rFonts w:hint="eastAsia"/>
          <w:sz w:val="24"/>
        </w:rPr>
        <w:t>。有两种情况。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第一种情况</w:t>
      </w:r>
      <w:r>
        <w:rPr>
          <w:sz w:val="24"/>
        </w:rPr>
        <w:t>k+L&lt;p</w:t>
      </w:r>
      <w:r>
        <w:rPr>
          <w:rFonts w:hint="eastAsia"/>
          <w:sz w:val="24"/>
        </w:rPr>
        <w:t>，如下图：</w:t>
      </w: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4457700" cy="495300"/>
                <wp:effectExtent l="0" t="7620" r="9525" b="11430"/>
                <wp:wrapNone/>
                <wp:docPr id="40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495300"/>
                          <a:chOff x="0" y="0"/>
                          <a:chExt cx="7020" cy="780"/>
                        </a:xfrm>
                      </wpg:grpSpPr>
                      <wps:wsp>
                        <wps:cNvPr id="40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4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26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r>
                                <w:rPr>
                                  <w:rFonts w:hint="eastAsi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98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pPr>
                                <w:ind w:firstLineChars="100" w:firstLine="210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70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t>k+1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42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r>
                                <w:rPr>
                                  <w:rFonts w:hint="eastAsi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14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86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606BE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58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700" y="468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420" y="468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r>
                                <w:rPr>
                                  <w:rFonts w:hint="eastAsi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4140" y="468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pPr>
                                <w:ind w:firstLineChars="100" w:firstLine="210"/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860" y="468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t>L+1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580" y="468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r>
                                <w:rPr>
                                  <w:rFonts w:hint="eastAsi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6300" y="468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468"/>
                            <a:ext cx="5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47" style="position:absolute;left:0;text-align:left;margin-left:36pt;margin-top:0;width:351pt;height:39pt;z-index:251614720" coordsize="702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">
                <v:rect id="Rectangle 24" o:spid="_x0000_s1048" style="position:absolute;left:54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" fillcolor="yellow">
                  <v:textbox inset="0,0,0,0">
                    <w:txbxContent>
                      <w:p w:rsidR="00000000" w:rsidRDefault="00747C80">
                        <w:pPr>
                          <w:ind w:firstLineChars="100" w:firstLine="21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Rectangle 25" o:spid="_x0000_s1049" style="position:absolute;left:126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" fillcolor="yellow">
                  <v:textbox inset="0,0,0,0">
                    <w:txbxContent>
                      <w:p w:rsidR="00000000" w:rsidRDefault="00747C80">
                        <w:r>
                          <w:rPr>
                            <w:rFonts w:hint="eastAsia"/>
                          </w:rPr>
                          <w:t>……</w:t>
                        </w:r>
                      </w:p>
                    </w:txbxContent>
                  </v:textbox>
                </v:rect>
                <v:rect id="Rectangle 26" o:spid="_x0000_s1050" style="position:absolute;left:198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" fillcolor="yellow">
                  <v:textbox inset="0,0,0,0">
                    <w:txbxContent>
                      <w:p w:rsidR="00000000" w:rsidRDefault="00747C80">
                        <w:pPr>
                          <w:ind w:firstLineChars="100" w:firstLine="210"/>
                        </w:pPr>
                        <w:r>
                          <w:t>k</w:t>
                        </w:r>
                      </w:p>
                    </w:txbxContent>
                  </v:textbox>
                </v:rect>
                <v:rect id="Rectangle 27" o:spid="_x0000_s1051" style="position:absolute;left:270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" fillcolor="red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t>k+1</w:t>
                        </w:r>
                      </w:p>
                    </w:txbxContent>
                  </v:textbox>
                </v:rect>
                <v:rect id="Rectangle 28" o:spid="_x0000_s1052" style="position:absolute;left:342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" fillcolor="red">
                  <v:textbox inset="0,0,0,0">
                    <w:txbxContent>
                      <w:p w:rsidR="00000000" w:rsidRDefault="00747C80">
                        <w:r>
                          <w:rPr>
                            <w:rFonts w:hint="eastAsia"/>
                          </w:rPr>
                          <w:t>……</w:t>
                        </w:r>
                      </w:p>
                    </w:txbxContent>
                  </v:textbox>
                </v:rect>
                <v:rect id="Rectangle 29" o:spid="_x0000_s1053" style="position:absolute;left:414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" fillcolor="red">
                  <v:textbox inset="0,0,0,0"/>
                </v:rect>
                <v:rect id="Rectangle 30" o:spid="_x0000_s1054" style="position:absolute;left:486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" fillcolor="blue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</w:p>
                    </w:txbxContent>
                  </v:textbox>
                </v:rect>
                <v:rect id="Rectangle 31" o:spid="_x0000_s1055" style="position:absolute;left:558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Rectangle 32" o:spid="_x0000_s1056" style="position:absolute;left:2700;top:468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" fillcolor="red">
                  <v:textbox inset="0,0,0,0">
                    <w:txbxContent>
                      <w:p w:rsidR="00000000" w:rsidRDefault="00747C80">
                        <w:pPr>
                          <w:ind w:firstLineChars="100" w:firstLine="21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Rectangle 33" o:spid="_x0000_s1057" style="position:absolute;left:3420;top:468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" fillcolor="red">
                  <v:textbox inset="0,0,0,0">
                    <w:txbxContent>
                      <w:p w:rsidR="00000000" w:rsidRDefault="00747C80">
                        <w:r>
                          <w:rPr>
                            <w:rFonts w:hint="eastAsia"/>
                          </w:rPr>
                          <w:t>……</w:t>
                        </w:r>
                      </w:p>
                    </w:txbxContent>
                  </v:textbox>
                </v:rect>
                <v:rect id="Rectangle 34" o:spid="_x0000_s1058" style="position:absolute;left:4140;top:468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" fillcolor="red">
                  <v:textbox inset="0,0,0,0">
                    <w:txbxContent>
                      <w:p w:rsidR="00000000" w:rsidRDefault="00747C80">
                        <w:pPr>
                          <w:ind w:firstLineChars="100" w:firstLine="210"/>
                        </w:pPr>
                        <w:r>
                          <w:t>L</w:t>
                        </w:r>
                      </w:p>
                    </w:txbxContent>
                  </v:textbox>
                </v:rect>
                <v:rect id="Rectangle 35" o:spid="_x0000_s1059" style="position:absolute;left:4860;top:468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" fillcolor="blue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t>L+1</w:t>
                        </w:r>
                      </w:p>
                    </w:txbxContent>
                  </v:textbox>
                </v:rect>
                <v:rect id="Rectangle 36" o:spid="_x0000_s1060" style="position:absolute;left:5580;top:468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">
                  <v:textbox inset="0,0,0,0">
                    <w:txbxContent>
                      <w:p w:rsidR="00000000" w:rsidRDefault="00747C8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……</w:t>
                        </w:r>
                      </w:p>
                    </w:txbxContent>
                  </v:textbox>
                </v:rect>
                <v:rect id="Rectangle 37" o:spid="_x0000_s1061" style="position:absolute;left:6300;top:468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t>m</w:t>
                        </w:r>
                      </w:p>
                    </w:txbxContent>
                  </v:textbox>
                </v:rect>
                <v:shape id="Text Box 38" o:spid="_x0000_s1062" type="#_x0000_t202" style="position:absolute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scu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mR7HLsYAAADcAAAA&#10;DwAAAAAAAAAAAAAAAAAHAgAAZHJzL2Rvd25yZXYueG1sUEsFBgAAAAADAAMAtwAAAPoCAAAAAA==&#10;" filled="f" stroked="f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shape>
                <v:shape id="Text Box 39" o:spid="_x0000_s1063" type="#_x0000_t202" style="position:absolute;left:1800;top:468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FlZxQAAANwAAAAPAAAAZHJzL2Rvd25yZXYueG1sRI9Ba8JA&#10;FITvgv9heUJvurGU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BpzFlZxQAAANwAAAAP&#10;AAAAAAAAAAAAAAAAAAcCAABkcnMvZG93bnJldi54bWxQSwUGAAAAAAMAAwC3AAAA+QIAAAAA&#10;" filled="f" stroked="f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上面的红色部分是相等的。蓝色部分肯定不相等，否则就违反了“</w:t>
      </w:r>
      <w:r>
        <w:rPr>
          <w:sz w:val="24"/>
        </w:rPr>
        <w:t>next[i]</w:t>
      </w:r>
      <w:r>
        <w:rPr>
          <w:rFonts w:hint="eastAsia"/>
          <w:sz w:val="24"/>
        </w:rPr>
        <w:t>表示</w:t>
      </w:r>
      <w:r>
        <w:rPr>
          <w:sz w:val="24"/>
        </w:rPr>
        <w:t>T[i..m]</w:t>
      </w:r>
      <w:r>
        <w:rPr>
          <w:rFonts w:hint="eastAsia"/>
          <w:sz w:val="24"/>
        </w:rPr>
        <w:t>与</w:t>
      </w:r>
      <w:r>
        <w:rPr>
          <w:sz w:val="24"/>
        </w:rPr>
        <w:t>T</w:t>
      </w:r>
      <w:r>
        <w:rPr>
          <w:rFonts w:hint="eastAsia"/>
          <w:sz w:val="24"/>
        </w:rPr>
        <w:t>的</w:t>
      </w:r>
      <w:r>
        <w:rPr>
          <w:rFonts w:hint="eastAsia"/>
          <w:b/>
          <w:bCs/>
          <w:sz w:val="24"/>
        </w:rPr>
        <w:t>最长</w:t>
      </w:r>
      <w:r>
        <w:rPr>
          <w:rFonts w:hint="eastAsia"/>
          <w:sz w:val="24"/>
        </w:rPr>
        <w:t>公共前缀长度”的定义。（因为</w:t>
      </w:r>
      <w:r>
        <w:rPr>
          <w:sz w:val="24"/>
        </w:rPr>
        <w:t>next[k-a+2]=L</w:t>
      </w:r>
      <w:r>
        <w:rPr>
          <w:rFonts w:hint="eastAsia"/>
          <w:sz w:val="24"/>
        </w:rPr>
        <w:t>，如果蓝色部分相等的话，那么就有</w:t>
      </w:r>
      <w:r>
        <w:rPr>
          <w:sz w:val="24"/>
        </w:rPr>
        <w:t>next[k-a+2]=L+1</w:t>
      </w:r>
      <w:r>
        <w:rPr>
          <w:rFonts w:hint="eastAsia"/>
          <w:sz w:val="24"/>
        </w:rPr>
        <w:t>或者更大，矛盾）。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这时候我们无需任何比较就可以知道</w:t>
      </w:r>
      <w:r>
        <w:rPr>
          <w:sz w:val="24"/>
        </w:rPr>
        <w:t>extend[k+1]=L</w:t>
      </w:r>
      <w:r>
        <w:rPr>
          <w:rFonts w:hint="eastAsia"/>
          <w:sz w:val="24"/>
        </w:rPr>
        <w:t>。同时</w:t>
      </w:r>
      <w:r>
        <w:rPr>
          <w:rFonts w:hint="eastAsia"/>
          <w:sz w:val="24"/>
        </w:rPr>
        <w:t>a, p</w:t>
      </w:r>
      <w:r>
        <w:rPr>
          <w:rFonts w:hint="eastAsia"/>
          <w:sz w:val="24"/>
        </w:rPr>
        <w:t>的值都保持不变，</w:t>
      </w:r>
      <w:r>
        <w:rPr>
          <w:sz w:val="24"/>
        </w:rPr>
        <w:t>k</w:t>
      </w:r>
      <w:r>
        <w:rPr>
          <w:sz w:val="24"/>
        </w:rPr>
        <w:sym w:font="Wingdings" w:char="F0DF"/>
      </w:r>
      <w:r>
        <w:rPr>
          <w:sz w:val="24"/>
        </w:rPr>
        <w:t>k+1</w:t>
      </w:r>
      <w:r>
        <w:rPr>
          <w:rFonts w:hint="eastAsia"/>
          <w:sz w:val="24"/>
        </w:rPr>
        <w:t>，继续上述过程。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第二种情况</w:t>
      </w:r>
      <w:r>
        <w:rPr>
          <w:sz w:val="24"/>
        </w:rPr>
        <w:t>k+L&gt;=p</w:t>
      </w:r>
      <w:r>
        <w:rPr>
          <w:rFonts w:hint="eastAsia"/>
          <w:sz w:val="24"/>
        </w:rPr>
        <w:t>。如下图：</w: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99060</wp:posOffset>
                </wp:positionV>
                <wp:extent cx="4457700" cy="495300"/>
                <wp:effectExtent l="0" t="13335" r="9525" b="5715"/>
                <wp:wrapNone/>
                <wp:docPr id="38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495300"/>
                          <a:chOff x="0" y="0"/>
                          <a:chExt cx="7020" cy="780"/>
                        </a:xfrm>
                      </wpg:grpSpPr>
                      <wps:wsp>
                        <wps:cNvPr id="38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4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26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r>
                                <w:rPr>
                                  <w:rFonts w:hint="eastAsi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98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pPr>
                                <w:ind w:firstLineChars="100" w:firstLine="210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70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t>k+1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42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r>
                                <w:rPr>
                                  <w:rFonts w:hint="eastAsi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14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6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80008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+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700" y="468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420" y="468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r>
                                <w:rPr>
                                  <w:rFonts w:hint="eastAsi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140" y="468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860" y="468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80008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606BE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580" y="468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468"/>
                            <a:ext cx="54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580" y="0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6300" y="468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64" style="position:absolute;left:0;text-align:left;margin-left:27pt;margin-top:7.8pt;width:351pt;height:39pt;z-index:251615744" coordsize="702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">
                <v:rect id="Rectangle 41" o:spid="_x0000_s1065" style="position:absolute;left:54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" fillcolor="yellow">
                  <v:textbox inset="0,0,0,0">
                    <w:txbxContent>
                      <w:p w:rsidR="00000000" w:rsidRDefault="00747C80">
                        <w:pPr>
                          <w:ind w:firstLineChars="100" w:firstLine="21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Rectangle 42" o:spid="_x0000_s1066" style="position:absolute;left:126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" fillcolor="yellow">
                  <v:textbox inset="0,0,0,0">
                    <w:txbxContent>
                      <w:p w:rsidR="00000000" w:rsidRDefault="00747C80">
                        <w:r>
                          <w:rPr>
                            <w:rFonts w:hint="eastAsia"/>
                          </w:rPr>
                          <w:t>……</w:t>
                        </w:r>
                      </w:p>
                    </w:txbxContent>
                  </v:textbox>
                </v:rect>
                <v:rect id="Rectangle 43" o:spid="_x0000_s1067" style="position:absolute;left:198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" fillcolor="yellow">
                  <v:textbox inset="0,0,0,0">
                    <w:txbxContent>
                      <w:p w:rsidR="00000000" w:rsidRDefault="00747C80">
                        <w:pPr>
                          <w:ind w:firstLineChars="100" w:firstLine="210"/>
                        </w:pPr>
                        <w:r>
                          <w:t>k</w:t>
                        </w:r>
                      </w:p>
                    </w:txbxContent>
                  </v:textbox>
                </v:rect>
                <v:rect id="Rectangle 44" o:spid="_x0000_s1068" style="position:absolute;left:270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" fillcolor="red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t>k+1</w:t>
                        </w:r>
                      </w:p>
                    </w:txbxContent>
                  </v:textbox>
                </v:rect>
                <v:rect id="Rectangle 45" o:spid="_x0000_s1069" style="position:absolute;left:342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" fillcolor="red">
                  <v:textbox inset="0,0,0,0">
                    <w:txbxContent>
                      <w:p w:rsidR="00000000" w:rsidRDefault="00747C80">
                        <w:r>
                          <w:rPr>
                            <w:rFonts w:hint="eastAsia"/>
                          </w:rPr>
                          <w:t>……</w:t>
                        </w:r>
                      </w:p>
                    </w:txbxContent>
                  </v:textbox>
                </v:rect>
                <v:rect id="Rectangle 46" o:spid="_x0000_s1070" style="position:absolute;left:414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" fillcolor="red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Rectangle 47" o:spid="_x0000_s1071" style="position:absolute;left:486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" fillcolor="purple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+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rect id="Rectangle 48" o:spid="_x0000_s1072" style="position:absolute;left:2700;top:468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" fillcolor="red">
                  <v:textbox inset="0,0,0,0">
                    <w:txbxContent>
                      <w:p w:rsidR="00000000" w:rsidRDefault="00747C80">
                        <w:pPr>
                          <w:ind w:firstLineChars="100" w:firstLine="21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Rectangle 49" o:spid="_x0000_s1073" style="position:absolute;left:3420;top:468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" fillcolor="red">
                  <v:textbox inset="0,0,0,0">
                    <w:txbxContent>
                      <w:p w:rsidR="00000000" w:rsidRDefault="00747C80">
                        <w:r>
                          <w:rPr>
                            <w:rFonts w:hint="eastAsia"/>
                          </w:rPr>
                          <w:t>……</w:t>
                        </w:r>
                      </w:p>
                    </w:txbxContent>
                  </v:textbox>
                </v:rect>
                <v:rect id="Rectangle 50" o:spid="_x0000_s1074" style="position:absolute;left:4140;top:468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" fillcolor="red">
                  <v:textbox inset="0,0,0,0">
                    <w:txbxContent>
                      <w:p w:rsidR="00000000" w:rsidRDefault="00747C8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……</w:t>
                        </w:r>
                      </w:p>
                    </w:txbxContent>
                  </v:textbox>
                </v:rect>
                <v:rect id="Rectangle 51" o:spid="_x0000_s1075" style="position:absolute;left:4860;top:468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" fillcolor="purple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</w:p>
                    </w:txbxContent>
                  </v:textbox>
                </v:rect>
                <v:rect id="Rectangle 52" o:spid="_x0000_s1076" style="position:absolute;left:5580;top:468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t>L</w:t>
                        </w:r>
                      </w:p>
                    </w:txbxContent>
                  </v:textbox>
                </v:rect>
                <v:shape id="Text Box 53" o:spid="_x0000_s1077" type="#_x0000_t202" style="position:absolute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Zdm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" filled="f" stroked="f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t>S</w:t>
                        </w:r>
                      </w:p>
                    </w:txbxContent>
                  </v:textbox>
                </v:shape>
                <v:shape id="Text Box 54" o:spid="_x0000_s1078" type="#_x0000_t202" style="position:absolute;left:1800;top:468;width:5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L9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" filled="f" stroked="f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t>T</w:t>
                        </w:r>
                      </w:p>
                    </w:txbxContent>
                  </v:textbox>
                </v:shape>
                <v:rect id="Rectangle 55" o:spid="_x0000_s1079" style="position:absolute;left:5580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……</w:t>
                        </w:r>
                      </w:p>
                    </w:txbxContent>
                  </v:textbox>
                </v:rect>
                <v:rect id="Rectangle 56" o:spid="_x0000_s1080" style="position:absolute;left:6300;top:468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……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上图的紫色部分是未知的。因为在计算</w:t>
      </w:r>
      <w:r>
        <w:rPr>
          <w:sz w:val="24"/>
        </w:rPr>
        <w:t>extend[1..k]</w:t>
      </w:r>
      <w:r>
        <w:rPr>
          <w:rFonts w:hint="eastAsia"/>
          <w:sz w:val="24"/>
        </w:rPr>
        <w:t>的时候，到达过的最远地方是</w:t>
      </w:r>
      <w:r>
        <w:rPr>
          <w:sz w:val="24"/>
        </w:rPr>
        <w:t>p</w:t>
      </w:r>
      <w:r>
        <w:rPr>
          <w:rFonts w:hint="eastAsia"/>
          <w:sz w:val="24"/>
        </w:rPr>
        <w:t>，所以</w:t>
      </w:r>
      <w:r>
        <w:rPr>
          <w:sz w:val="24"/>
        </w:rPr>
        <w:t>p</w:t>
      </w:r>
      <w:r>
        <w:rPr>
          <w:rFonts w:hint="eastAsia"/>
          <w:sz w:val="24"/>
        </w:rPr>
        <w:t>以后的位置从未被探访过，我们也就无从紫色部分是否相等。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这种情况下，就要从</w:t>
      </w:r>
      <w:r>
        <w:rPr>
          <w:sz w:val="24"/>
        </w:rPr>
        <w:t>S[p+1]</w:t>
      </w:r>
      <w:r>
        <w:rPr>
          <w:sz w:val="24"/>
        </w:rPr>
        <w:sym w:font="Wingdings" w:char="F0F3"/>
      </w:r>
      <w:r>
        <w:rPr>
          <w:sz w:val="24"/>
        </w:rPr>
        <w:t>T[p-k+1]</w:t>
      </w:r>
      <w:r>
        <w:rPr>
          <w:rFonts w:hint="eastAsia"/>
          <w:sz w:val="24"/>
        </w:rPr>
        <w:t>开始匹配，直到失配为止。匹配完之后，比较</w:t>
      </w:r>
      <w:r>
        <w:rPr>
          <w:sz w:val="24"/>
        </w:rPr>
        <w:t>extend[a]+a</w:t>
      </w:r>
      <w:r>
        <w:rPr>
          <w:rFonts w:hint="eastAsia"/>
          <w:sz w:val="24"/>
        </w:rPr>
        <w:t>和</w:t>
      </w:r>
      <w:r>
        <w:rPr>
          <w:sz w:val="24"/>
        </w:rPr>
        <w:t>extend[k+1]+(k+1)</w:t>
      </w:r>
      <w:r>
        <w:rPr>
          <w:rFonts w:hint="eastAsia"/>
          <w:sz w:val="24"/>
        </w:rPr>
        <w:t>的大小，如果后者大，就更新</w:t>
      </w:r>
      <w:r>
        <w:rPr>
          <w:sz w:val="24"/>
        </w:rPr>
        <w:t>a</w:t>
      </w:r>
      <w:r>
        <w:rPr>
          <w:rFonts w:hint="eastAsia"/>
          <w:sz w:val="24"/>
        </w:rPr>
        <w:t>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整个算法描述结束。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上面的算法为什么是线性的呢？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很容易看出，在计算的过程中，凡是访问过的点，都不需要重新访问了。一旦比较，都是比较以前从不曾探访过的点开始。因此总的时间复杂度是</w:t>
      </w:r>
      <w:r>
        <w:rPr>
          <w:sz w:val="24"/>
        </w:rPr>
        <w:t>O(n+m)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是线性的。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还剩下一个问题：</w:t>
      </w:r>
      <w:r>
        <w:rPr>
          <w:sz w:val="24"/>
        </w:rPr>
        <w:t>next[]</w:t>
      </w:r>
      <w:r>
        <w:rPr>
          <w:rFonts w:hint="eastAsia"/>
          <w:sz w:val="24"/>
        </w:rPr>
        <w:t>这个辅助数组怎么计算？复杂度是多少？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我们发现计算</w:t>
      </w:r>
      <w:r>
        <w:rPr>
          <w:sz w:val="24"/>
        </w:rPr>
        <w:t>next</w:t>
      </w:r>
      <w:r>
        <w:rPr>
          <w:rFonts w:hint="eastAsia"/>
          <w:sz w:val="24"/>
        </w:rPr>
        <w:t>实际上以</w:t>
      </w:r>
      <w:r>
        <w:rPr>
          <w:sz w:val="24"/>
        </w:rPr>
        <w:t>T</w:t>
      </w:r>
      <w:r>
        <w:rPr>
          <w:rFonts w:hint="eastAsia"/>
          <w:sz w:val="24"/>
        </w:rPr>
        <w:t>为母串、</w:t>
      </w:r>
      <w:r>
        <w:rPr>
          <w:sz w:val="24"/>
        </w:rPr>
        <w:t>T</w:t>
      </w:r>
      <w:r>
        <w:rPr>
          <w:rFonts w:hint="eastAsia"/>
          <w:sz w:val="24"/>
        </w:rPr>
        <w:t>为子串的一个特殊“扩展的</w:t>
      </w:r>
      <w:r>
        <w:rPr>
          <w:sz w:val="24"/>
        </w:rPr>
        <w:t>KMP</w:t>
      </w:r>
      <w:r>
        <w:rPr>
          <w:rFonts w:hint="eastAsia"/>
          <w:sz w:val="24"/>
        </w:rPr>
        <w:t>”。用上文介绍的完全相同的算法计算</w:t>
      </w:r>
      <w:r>
        <w:rPr>
          <w:sz w:val="24"/>
        </w:rPr>
        <w:t>next</w:t>
      </w:r>
      <w:r>
        <w:rPr>
          <w:rFonts w:hint="eastAsia"/>
          <w:sz w:val="24"/>
        </w:rPr>
        <w:t>即可。（用</w:t>
      </w:r>
      <w:r>
        <w:rPr>
          <w:sz w:val="24"/>
        </w:rPr>
        <w:t>next</w:t>
      </w:r>
      <w:r>
        <w:rPr>
          <w:rFonts w:hint="eastAsia"/>
          <w:sz w:val="24"/>
        </w:rPr>
        <w:t>本身计算</w:t>
      </w:r>
      <w:r>
        <w:rPr>
          <w:sz w:val="24"/>
        </w:rPr>
        <w:t>next</w:t>
      </w:r>
      <w:r>
        <w:rPr>
          <w:rFonts w:hint="eastAsia"/>
          <w:sz w:val="24"/>
        </w:rPr>
        <w:t>，具体可以参考标准</w:t>
      </w:r>
      <w:r>
        <w:rPr>
          <w:sz w:val="24"/>
        </w:rPr>
        <w:t>KMP</w:t>
      </w:r>
      <w:r>
        <w:rPr>
          <w:rFonts w:hint="eastAsia"/>
          <w:sz w:val="24"/>
        </w:rPr>
        <w:t>或者作者的程序）此不赘述。</w:t>
      </w: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请读者认真领会上面算法的思想，即：已经访问过的点绝不再访问，充分利用已经得到的信息。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本文最后还会对此进行一定的总结。</w:t>
      </w:r>
    </w:p>
    <w:p w:rsidR="00606BE9" w:rsidRDefault="00606BE9">
      <w:pPr>
        <w:rPr>
          <w:sz w:val="24"/>
        </w:rPr>
      </w:pPr>
    </w:p>
    <w:p w:rsidR="00606BE9" w:rsidRDefault="00747C80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【最长回文子串的分治算法】</w:t>
      </w:r>
    </w:p>
    <w:p w:rsidR="00606BE9" w:rsidRDefault="00747C80">
      <w:pPr>
        <w:ind w:firstLine="420"/>
        <w:rPr>
          <w:rFonts w:ascii="宋体" w:hAnsi="宋体"/>
          <w:b/>
          <w:bCs/>
          <w:i/>
          <w:iCs/>
          <w:sz w:val="24"/>
        </w:rPr>
      </w:pPr>
      <w:r>
        <w:rPr>
          <w:rFonts w:ascii="宋体" w:hAnsi="宋体" w:hint="eastAsia"/>
          <w:b/>
          <w:bCs/>
          <w:i/>
          <w:iCs/>
          <w:sz w:val="24"/>
        </w:rPr>
        <w:t>问题1 最长回文子串</w:t>
      </w:r>
    </w:p>
    <w:p w:rsidR="00606BE9" w:rsidRDefault="00747C80">
      <w:pPr>
        <w:ind w:firstLine="420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顺序和逆序读起来完全一样的串叫做回文串。比如</w:t>
      </w:r>
      <w:r>
        <w:rPr>
          <w:rFonts w:ascii="宋体" w:hAnsi="宋体"/>
          <w:i/>
          <w:iCs/>
          <w:sz w:val="24"/>
        </w:rPr>
        <w:t>acbca</w:t>
      </w:r>
      <w:r>
        <w:rPr>
          <w:rFonts w:ascii="宋体" w:hAnsi="宋体" w:hint="eastAsia"/>
          <w:i/>
          <w:iCs/>
          <w:sz w:val="24"/>
        </w:rPr>
        <w:t>是回文串，而</w:t>
      </w:r>
      <w:r>
        <w:rPr>
          <w:rFonts w:ascii="宋体" w:hAnsi="宋体"/>
          <w:i/>
          <w:iCs/>
          <w:sz w:val="24"/>
        </w:rPr>
        <w:t>abc</w:t>
      </w:r>
      <w:r>
        <w:rPr>
          <w:rFonts w:ascii="宋体" w:hAnsi="宋体" w:hint="eastAsia"/>
          <w:i/>
          <w:iCs/>
          <w:sz w:val="24"/>
        </w:rPr>
        <w:t>不是（</w:t>
      </w:r>
      <w:r>
        <w:rPr>
          <w:rFonts w:ascii="宋体" w:hAnsi="宋体"/>
          <w:i/>
          <w:iCs/>
          <w:sz w:val="24"/>
        </w:rPr>
        <w:t>abc</w:t>
      </w:r>
      <w:r>
        <w:rPr>
          <w:rFonts w:ascii="宋体" w:hAnsi="宋体" w:hint="eastAsia"/>
          <w:i/>
          <w:iCs/>
          <w:sz w:val="24"/>
        </w:rPr>
        <w:t>的顺序为“</w:t>
      </w:r>
      <w:r>
        <w:rPr>
          <w:rFonts w:ascii="宋体" w:hAnsi="宋体"/>
          <w:i/>
          <w:iCs/>
          <w:sz w:val="24"/>
        </w:rPr>
        <w:t>abc</w:t>
      </w:r>
      <w:r>
        <w:rPr>
          <w:rFonts w:ascii="宋体" w:hAnsi="宋体" w:hint="eastAsia"/>
          <w:i/>
          <w:iCs/>
          <w:sz w:val="24"/>
        </w:rPr>
        <w:t>”，逆序为“</w:t>
      </w:r>
      <w:r>
        <w:rPr>
          <w:rFonts w:ascii="宋体" w:hAnsi="宋体"/>
          <w:i/>
          <w:iCs/>
          <w:sz w:val="24"/>
        </w:rPr>
        <w:t>cba</w:t>
      </w:r>
      <w:r>
        <w:rPr>
          <w:rFonts w:ascii="宋体" w:hAnsi="宋体" w:hint="eastAsia"/>
          <w:i/>
          <w:iCs/>
          <w:sz w:val="24"/>
        </w:rPr>
        <w:t>”，不相同）。</w:t>
      </w:r>
    </w:p>
    <w:p w:rsidR="00606BE9" w:rsidRDefault="00747C80">
      <w:pPr>
        <w:ind w:firstLine="420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输入长度为</w:t>
      </w:r>
      <w:r>
        <w:rPr>
          <w:rFonts w:ascii="宋体" w:hAnsi="宋体"/>
          <w:i/>
          <w:iCs/>
          <w:sz w:val="24"/>
        </w:rPr>
        <w:t>n</w:t>
      </w:r>
      <w:r>
        <w:rPr>
          <w:rFonts w:ascii="宋体" w:hAnsi="宋体" w:hint="eastAsia"/>
          <w:i/>
          <w:iCs/>
          <w:sz w:val="24"/>
        </w:rPr>
        <w:t>的串</w:t>
      </w:r>
      <w:r>
        <w:rPr>
          <w:rFonts w:ascii="宋体" w:hAnsi="宋体"/>
          <w:i/>
          <w:iCs/>
          <w:sz w:val="24"/>
        </w:rPr>
        <w:t>S</w:t>
      </w:r>
      <w:r>
        <w:rPr>
          <w:rFonts w:ascii="宋体" w:hAnsi="宋体" w:hint="eastAsia"/>
          <w:i/>
          <w:iCs/>
          <w:sz w:val="24"/>
        </w:rPr>
        <w:t>，求它最长回文子串。</w:t>
      </w:r>
    </w:p>
    <w:p w:rsidR="00606BE9" w:rsidRDefault="00606BE9">
      <w:pPr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我们把串分成均匀的两部分：</w: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165735</wp:posOffset>
                </wp:positionV>
                <wp:extent cx="4114800" cy="594360"/>
                <wp:effectExtent l="9525" t="24765" r="9525" b="19050"/>
                <wp:wrapNone/>
                <wp:docPr id="363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594360"/>
                          <a:chOff x="0" y="0"/>
                          <a:chExt cx="6480" cy="936"/>
                        </a:xfrm>
                      </wpg:grpSpPr>
                      <wps:wsp>
                        <wps:cNvPr id="36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7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4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8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0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1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1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5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8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3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2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6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9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6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3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6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50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54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57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61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2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880" y="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9854FC" id="Group 57" o:spid="_x0000_s1026" style="position:absolute;left:0;text-align:left;margin-left:27pt;margin-top:13.05pt;width:324pt;height:46.8pt;z-index:251616768" coordsize="648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">
                <v:rect id="Rectangle 58" o:spid="_x0000_s1027" style="position:absolute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">
                  <v:textbox inset="0,0,0,0"/>
                </v:rect>
                <v:rect id="Rectangle 59" o:spid="_x0000_s1028" style="position:absolute;left:3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">
                  <v:textbox inset="0,0,0,0"/>
                </v:rect>
                <v:rect id="Rectangle 60" o:spid="_x0000_s1029" style="position:absolute;left:7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">
                  <v:textbox inset="0,0,0,0"/>
                </v:rect>
                <v:rect id="Rectangle 61" o:spid="_x0000_s1030" style="position:absolute;left:10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">
                  <v:textbox inset="0,0,0,0"/>
                </v:rect>
                <v:rect id="Rectangle 62" o:spid="_x0000_s1031" style="position:absolute;left:14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">
                  <v:textbox inset="0,0,0,0"/>
                </v:rect>
                <v:rect id="Rectangle 63" o:spid="_x0000_s1032" style="position:absolute;left:18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">
                  <v:textbox inset="0,0,0,0"/>
                </v:rect>
                <v:rect id="Rectangle 64" o:spid="_x0000_s1033" style="position:absolute;left:21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">
                  <v:textbox inset="0,0,0,0"/>
                </v:rect>
                <v:rect id="Rectangle 65" o:spid="_x0000_s1034" style="position:absolute;left:25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">
                  <v:textbox inset="0,0,0,0"/>
                </v:rect>
                <v:rect id="Rectangle 66" o:spid="_x0000_s1035" style="position:absolute;left:28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">
                  <v:textbox inset="0,0,0,0"/>
                </v:rect>
                <v:rect id="Rectangle 67" o:spid="_x0000_s1036" style="position:absolute;left:32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">
                  <v:textbox inset="0,0,0,0"/>
                </v:rect>
                <v:rect id="Rectangle 68" o:spid="_x0000_s1037" style="position:absolute;left:36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">
                  <v:textbox inset="0,0,0,0"/>
                </v:rect>
                <v:rect id="Rectangle 69" o:spid="_x0000_s1038" style="position:absolute;left:39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">
                  <v:textbox inset="0,0,0,0"/>
                </v:rect>
                <v:rect id="Rectangle 70" o:spid="_x0000_s1039" style="position:absolute;left:43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">
                  <v:textbox inset="0,0,0,0"/>
                </v:rect>
                <v:rect id="Rectangle 71" o:spid="_x0000_s1040" style="position:absolute;left:46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">
                  <v:textbox inset="0,0,0,0"/>
                </v:rect>
                <v:rect id="Rectangle 72" o:spid="_x0000_s1041" style="position:absolute;left:50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">
                  <v:textbox inset="0,0,0,0"/>
                </v:rect>
                <v:rect id="Rectangle 73" o:spid="_x0000_s1042" style="position:absolute;left:54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">
                  <v:textbox inset="0,0,0,0"/>
                </v:rect>
                <v:rect id="Rectangle 74" o:spid="_x0000_s1043" style="position:absolute;left:57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">
                  <v:textbox inset="0,0,0,0"/>
                </v:rect>
                <v:rect id="Rectangle 75" o:spid="_x0000_s1044" style="position:absolute;left:61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">
                  <v:textbox inset="0,0,0,0"/>
                </v:rect>
                <v:line id="Line 76" o:spid="_x0000_s1045" style="position:absolute;visibility:visible;mso-wrap-style:square" from="2880,0" to="288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" strokeweight="3pt"/>
              </v:group>
            </w:pict>
          </mc:Fallback>
        </mc:AlternateContent>
      </w: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对左边、右边分别递归求最长回文子串，下面的工作只要考虑那些“跨越”粗线的回文串即可。</w: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99060</wp:posOffset>
                </wp:positionV>
                <wp:extent cx="4114800" cy="594360"/>
                <wp:effectExtent l="9525" t="19050" r="9525" b="24765"/>
                <wp:wrapNone/>
                <wp:docPr id="34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594360"/>
                          <a:chOff x="0" y="0"/>
                          <a:chExt cx="6480" cy="936"/>
                        </a:xfrm>
                      </wpg:grpSpPr>
                      <wps:wsp>
                        <wps:cNvPr id="34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3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7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0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4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8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1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5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8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2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6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9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3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6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0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4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7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1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2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2880" y="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3CD6D2" id="Group 77" o:spid="_x0000_s1026" style="position:absolute;left:0;text-align:left;margin-left:39pt;margin-top:7.8pt;width:324pt;height:46.8pt;z-index:251617792" coordsize="648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">
                <v:rect id="Rectangle 78" o:spid="_x0000_s1027" style="position:absolute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">
                  <v:textbox inset="0,0,0,0"/>
                </v:rect>
                <v:rect id="Rectangle 79" o:spid="_x0000_s1028" style="position:absolute;left:3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" fillcolor="#f60">
                  <v:textbox inset="0,0,0,0"/>
                </v:rect>
                <v:rect id="Rectangle 80" o:spid="_x0000_s1029" style="position:absolute;left:7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" fillcolor="#f60">
                  <v:textbox inset="0,0,0,0"/>
                </v:rect>
                <v:rect id="Rectangle 81" o:spid="_x0000_s1030" style="position:absolute;left:10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" fillcolor="#f60">
                  <v:textbox inset="0,0,0,0"/>
                </v:rect>
                <v:rect id="Rectangle 82" o:spid="_x0000_s1031" style="position:absolute;left:14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" fillcolor="#f60">
                  <v:textbox inset="0,0,0,0"/>
                </v:rect>
                <v:rect id="Rectangle 83" o:spid="_x0000_s1032" style="position:absolute;left:18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" fillcolor="#f60">
                  <v:textbox inset="0,0,0,0"/>
                </v:rect>
                <v:rect id="Rectangle 84" o:spid="_x0000_s1033" style="position:absolute;left:21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" fillcolor="blue">
                  <v:textbox inset="0,0,0,0"/>
                </v:rect>
                <v:rect id="Rectangle 85" o:spid="_x0000_s1034" style="position:absolute;left:25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" fillcolor="blue">
                  <v:textbox inset="0,0,0,0"/>
                </v:rect>
                <v:rect id="Rectangle 86" o:spid="_x0000_s1035" style="position:absolute;left:28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" fillcolor="blue">
                  <v:textbox inset="0,0,0,0"/>
                </v:rect>
                <v:rect id="Rectangle 87" o:spid="_x0000_s1036" style="position:absolute;left:32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" fillcolor="blue">
                  <v:textbox inset="0,0,0,0"/>
                </v:rect>
                <v:rect id="Rectangle 88" o:spid="_x0000_s1037" style="position:absolute;left:36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" fillcolor="blue">
                  <v:textbox inset="0,0,0,0"/>
                </v:rect>
                <v:rect id="Rectangle 89" o:spid="_x0000_s1038" style="position:absolute;left:39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">
                  <v:textbox inset="0,0,0,0"/>
                </v:rect>
                <v:rect id="Rectangle 90" o:spid="_x0000_s1039" style="position:absolute;left:43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">
                  <v:textbox inset="0,0,0,0"/>
                </v:rect>
                <v:rect id="Rectangle 91" o:spid="_x0000_s1040" style="position:absolute;left:46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">
                  <v:textbox inset="0,0,0,0"/>
                </v:rect>
                <v:rect id="Rectangle 92" o:spid="_x0000_s1041" style="position:absolute;left:50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">
                  <v:textbox inset="0,0,0,0"/>
                </v:rect>
                <v:rect id="Rectangle 93" o:spid="_x0000_s1042" style="position:absolute;left:54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">
                  <v:textbox inset="0,0,0,0"/>
                </v:rect>
                <v:rect id="Rectangle 94" o:spid="_x0000_s1043" style="position:absolute;left:57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">
                  <v:textbox inset="0,0,0,0"/>
                </v:rect>
                <v:rect id="Rectangle 95" o:spid="_x0000_s1044" style="position:absolute;left:61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">
                  <v:textbox inset="0,0,0,0"/>
                </v:rect>
                <v:line id="Line 96" o:spid="_x0000_s1045" style="position:absolute;visibility:visible;mso-wrap-style:square" from="2880,0" to="288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" strokeweight="3pt"/>
              </v:group>
            </w:pict>
          </mc:Fallback>
        </mc:AlternateContent>
      </w: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假设上面是一个回文串，深桔色和深蓝色的部分对称相等。</w: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4114800" cy="594360"/>
                <wp:effectExtent l="9525" t="24765" r="9525" b="19050"/>
                <wp:wrapNone/>
                <wp:docPr id="322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594360"/>
                          <a:chOff x="0" y="0"/>
                          <a:chExt cx="6480" cy="936"/>
                        </a:xfrm>
                      </wpg:grpSpPr>
                      <wps:wsp>
                        <wps:cNvPr id="32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7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4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BE9" w:rsidRDefault="00606BE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8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1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0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5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8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2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32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3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6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9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3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46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54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7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61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2880" y="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440" y="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" o:spid="_x0000_s1081" style="position:absolute;left:0;text-align:left;margin-left:36pt;margin-top:0;width:324pt;height:46.8pt;z-index:251618816" coordsize="648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">
                <v:rect id="Rectangle 98" o:spid="_x0000_s1082" style="position:absolute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">
                  <v:textbox inset="0,0,0,0"/>
                </v:rect>
                <v:rect id="Rectangle 99" o:spid="_x0000_s1083" style="position:absolute;left:3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" fillcolor="#f90">
                  <v:textbox inset="0,0,0,0"/>
                </v:rect>
                <v:rect id="Rectangle 100" o:spid="_x0000_s1084" style="position:absolute;left:7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" fillcolor="#f90">
                  <v:textbox inset="0,0,0,0"/>
                </v:rect>
                <v:rect id="Rectangle 101" o:spid="_x0000_s1085" style="position:absolute;left:10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" fillcolor="#f90">
                  <v:textbox inset="0,0,0,0"/>
                </v:rect>
                <v:rect id="Rectangle 102" o:spid="_x0000_s1086" style="position:absolute;left:14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" fillcolor="#f60">
                  <v:textbox inset="0,0,0,0">
                    <w:txbxContent>
                      <w:p w:rsidR="00000000" w:rsidRDefault="00747C80"/>
                    </w:txbxContent>
                  </v:textbox>
                </v:rect>
                <v:rect id="Rectangle 103" o:spid="_x0000_s1087" style="position:absolute;left:18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" fillcolor="#f60">
                  <v:textbox inset="0,0,0,0"/>
                </v:rect>
                <v:rect id="Rectangle 104" o:spid="_x0000_s1088" style="position:absolute;left:21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" fillcolor="blue">
                  <v:textbox inset="0,0,0,0"/>
                </v:rect>
                <v:rect id="Rectangle 105" o:spid="_x0000_s1089" style="position:absolute;left:25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" fillcolor="blue">
                  <v:textbox inset="0,0,0,0"/>
                </v:rect>
                <v:rect id="Rectangle 106" o:spid="_x0000_s1090" style="position:absolute;left:28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" fillcolor="#36f">
                  <v:textbox inset="0,0,0,0"/>
                </v:rect>
                <v:rect id="Rectangle 107" o:spid="_x0000_s1091" style="position:absolute;left:32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" fillcolor="#36f">
                  <v:textbox inset="0,0,0,0"/>
                </v:rect>
                <v:rect id="Rectangle 108" o:spid="_x0000_s1092" style="position:absolute;left:36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" fillcolor="#36f">
                  <v:textbox inset="0,0,0,0"/>
                </v:rect>
                <v:rect id="Rectangle 109" o:spid="_x0000_s1093" style="position:absolute;left:39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">
                  <v:textbox inset="0,0,0,0"/>
                </v:rect>
                <v:rect id="Rectangle 110" o:spid="_x0000_s1094" style="position:absolute;left:43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">
                  <v:textbox inset="0,0,0,0"/>
                </v:rect>
                <v:rect id="Rectangle 111" o:spid="_x0000_s1095" style="position:absolute;left:46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">
                  <v:textbox inset="0,0,0,0"/>
                </v:rect>
                <v:rect id="Rectangle 112" o:spid="_x0000_s1096" style="position:absolute;left:50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">
                  <v:textbox inset="0,0,0,0"/>
                </v:rect>
                <v:rect id="Rectangle 113" o:spid="_x0000_s1097" style="position:absolute;left:54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">
                  <v:textbox inset="0,0,0,0"/>
                </v:rect>
                <v:rect id="Rectangle 114" o:spid="_x0000_s1098" style="position:absolute;left:57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">
                  <v:textbox inset="0,0,0,0"/>
                </v:rect>
                <v:rect id="Rectangle 115" o:spid="_x0000_s1099" style="position:absolute;left:61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">
                  <v:textbox inset="0,0,0,0"/>
                </v:rect>
                <v:line id="Line 116" o:spid="_x0000_s1100" style="position:absolute;visibility:visible;mso-wrap-style:square" from="2880,0" to="288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" strokeweight="3pt"/>
                <v:line id="Line 117" o:spid="_x0000_s1101" style="position:absolute;visibility:visible;mso-wrap-style:square" from="1440,0" to="144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" strokecolor="red" strokeweight="3pt"/>
              </v:group>
            </w:pict>
          </mc:Fallback>
        </mc:AlternateContent>
      </w: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如上，实际上就是桔色和蓝色对称相等、且浅桔色和浅蓝色对称相等。桔色和浅桔色交接的地方（也就是粗红线），称之为这个回文串的“</w:t>
      </w:r>
      <w:r>
        <w:rPr>
          <w:rFonts w:hint="eastAsia"/>
          <w:b/>
          <w:bCs/>
          <w:i/>
          <w:iCs/>
          <w:sz w:val="24"/>
        </w:rPr>
        <w:t>对称分界点</w:t>
      </w:r>
      <w:r>
        <w:rPr>
          <w:rFonts w:hint="eastAsia"/>
          <w:sz w:val="24"/>
        </w:rPr>
        <w:t>”。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一个回文串必然满足：</w:t>
      </w:r>
    </w:p>
    <w:p w:rsidR="00606BE9" w:rsidRDefault="00747C80">
      <w:pPr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对称分界点到二分点（上图两条粗线条之间的部分）之间，是回文。</w:t>
      </w:r>
    </w:p>
    <w:p w:rsidR="00606BE9" w:rsidRDefault="00747C80">
      <w:pPr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从对称分界点向左扩展、从二分点向右扩展，必须是完全相等的。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设原串为</w:t>
      </w:r>
      <w:r>
        <w:rPr>
          <w:sz w:val="24"/>
        </w:rPr>
        <w:t>S</w:t>
      </w:r>
      <w:r>
        <w:rPr>
          <w:rFonts w:hint="eastAsia"/>
          <w:sz w:val="24"/>
        </w:rPr>
        <w:t>，左边的串记为</w:t>
      </w:r>
      <w:r>
        <w:rPr>
          <w:sz w:val="24"/>
        </w:rPr>
        <w:t>L</w:t>
      </w:r>
      <w:r>
        <w:rPr>
          <w:rFonts w:hint="eastAsia"/>
          <w:sz w:val="24"/>
        </w:rPr>
        <w:t>、右边的串记为</w:t>
      </w:r>
      <w:r>
        <w:rPr>
          <w:sz w:val="24"/>
        </w:rPr>
        <w:t>R</w:t>
      </w:r>
      <w:r>
        <w:rPr>
          <w:rFonts w:hint="eastAsia"/>
          <w:sz w:val="24"/>
        </w:rPr>
        <w:t>。字符串</w:t>
      </w:r>
      <w:r>
        <w:rPr>
          <w:sz w:val="24"/>
        </w:rPr>
        <w:t>S</w:t>
      </w:r>
      <w:r>
        <w:rPr>
          <w:rFonts w:hint="eastAsia"/>
          <w:sz w:val="24"/>
        </w:rPr>
        <w:t>的逆序记为</w:t>
      </w:r>
      <w:r>
        <w:rPr>
          <w:sz w:val="24"/>
        </w:rPr>
        <w:t>r(S)</w:t>
      </w:r>
      <w:r>
        <w:rPr>
          <w:rFonts w:hint="eastAsia"/>
          <w:sz w:val="24"/>
        </w:rPr>
        <w:t>。</w: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0</wp:posOffset>
                </wp:positionV>
                <wp:extent cx="4114800" cy="992505"/>
                <wp:effectExtent l="9525" t="26670" r="9525" b="0"/>
                <wp:wrapNone/>
                <wp:docPr id="29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992505"/>
                          <a:chOff x="0" y="0"/>
                          <a:chExt cx="6480" cy="1563"/>
                        </a:xfrm>
                      </wpg:grpSpPr>
                      <wps:wsp>
                        <wps:cNvPr id="29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3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3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4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4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8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21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5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8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2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6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9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3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6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50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54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57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61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3240" y="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8" name="AutoShape 138"/>
                        <wps:cNvSpPr>
                          <a:spLocks/>
                        </wps:cNvSpPr>
                        <wps:spPr bwMode="auto">
                          <a:xfrm rot="5400000">
                            <a:off x="1440" y="-540"/>
                            <a:ext cx="240" cy="2880"/>
                          </a:xfrm>
                          <a:prstGeom prst="rightBrace">
                            <a:avLst>
                              <a:gd name="adj1" fmla="val 100000"/>
                              <a:gd name="adj2" fmla="val 48958"/>
                            </a:avLst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9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1200" y="1095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0" name="AutoShape 140"/>
                        <wps:cNvSpPr>
                          <a:spLocks/>
                        </wps:cNvSpPr>
                        <wps:spPr bwMode="auto">
                          <a:xfrm rot="5400000">
                            <a:off x="4770" y="-630"/>
                            <a:ext cx="240" cy="3060"/>
                          </a:xfrm>
                          <a:prstGeom prst="rightBrace">
                            <a:avLst>
                              <a:gd name="adj1" fmla="val 106250"/>
                              <a:gd name="adj2" fmla="val 48958"/>
                            </a:avLst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1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4800" y="1092"/>
                            <a:ext cx="437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" o:spid="_x0000_s1102" style="position:absolute;left:0;text-align:left;margin-left:39pt;margin-top:0;width:324pt;height:78.15pt;z-index:251619840" coordsize="6480,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">
                <v:rect id="Rectangle 119" o:spid="_x0000_s1103" style="position:absolute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">
                  <v:textbox inset="0,0,0,0"/>
                </v:rect>
                <v:rect id="Rectangle 120" o:spid="_x0000_s1104" style="position:absolute;left:3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">
                  <v:textbox inset="0,0,0,0"/>
                </v:rect>
                <v:rect id="Rectangle 121" o:spid="_x0000_s1105" style="position:absolute;left:7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">
                  <v:textbox inset="0,0,0,0"/>
                </v:rect>
                <v:rect id="Rectangle 122" o:spid="_x0000_s1106" style="position:absolute;left:10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">
                  <v:textbox inset="0,0,0,0"/>
                </v:rect>
                <v:rect id="Rectangle 123" o:spid="_x0000_s1107" style="position:absolute;left:14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">
                  <v:textbox inset="0,0,0,0"/>
                </v:rect>
                <v:rect id="Rectangle 124" o:spid="_x0000_s1108" style="position:absolute;left:18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">
                  <v:textbox inset="0,0,0,0"/>
                </v:rect>
                <v:rect id="Rectangle 125" o:spid="_x0000_s1109" style="position:absolute;left:21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">
                  <v:textbox inset="0,0,0,0"/>
                </v:rect>
                <v:rect id="Rectangle 126" o:spid="_x0000_s1110" style="position:absolute;left:25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">
                  <v:textbox inset="0,0,0,0"/>
                </v:rect>
                <v:rect id="Rectangle 127" o:spid="_x0000_s1111" style="position:absolute;left:28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">
                  <v:textbox inset="0,0,0,0"/>
                </v:rect>
                <v:rect id="Rectangle 128" o:spid="_x0000_s1112" style="position:absolute;left:32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">
                  <v:textbox inset="0,0,0,0"/>
                </v:rect>
                <v:rect id="Rectangle 129" o:spid="_x0000_s1113" style="position:absolute;left:36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">
                  <v:textbox inset="0,0,0,0"/>
                </v:rect>
                <v:rect id="Rectangle 130" o:spid="_x0000_s1114" style="position:absolute;left:39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">
                  <v:textbox inset="0,0,0,0"/>
                </v:rect>
                <v:rect id="Rectangle 131" o:spid="_x0000_s1115" style="position:absolute;left:43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">
                  <v:textbox inset="0,0,0,0"/>
                </v:rect>
                <v:rect id="Rectangle 132" o:spid="_x0000_s1116" style="position:absolute;left:46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">
                  <v:textbox inset="0,0,0,0"/>
                </v:rect>
                <v:rect id="Rectangle 133" o:spid="_x0000_s1117" style="position:absolute;left:50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">
                  <v:textbox inset="0,0,0,0"/>
                </v:rect>
                <v:rect id="Rectangle 134" o:spid="_x0000_s1118" style="position:absolute;left:54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">
                  <v:textbox inset="0,0,0,0"/>
                </v:rect>
                <v:rect id="Rectangle 135" o:spid="_x0000_s1119" style="position:absolute;left:57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">
                  <v:textbox inset="0,0,0,0"/>
                </v:rect>
                <v:rect id="Rectangle 136" o:spid="_x0000_s1120" style="position:absolute;left:61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">
                  <v:textbox inset="0,0,0,0"/>
                </v:rect>
                <v:line id="Line 137" o:spid="_x0000_s1121" style="position:absolute;visibility:visible;mso-wrap-style:square" from="3240,0" to="324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" strokeweight="3pt"/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138" o:spid="_x0000_s1122" type="#_x0000_t88" style="position:absolute;left:1440;top:-540;width:240;height:28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" adj=",10575">
                  <v:textbox inset="0,0,0,0"/>
                </v:shape>
                <v:shape id="Text Box 139" o:spid="_x0000_s1123" type="#_x0000_t202" style="position:absolute;left:1200;top:1095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QBO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DY+QBOxQAAANwAAAAP&#10;AAAAAAAAAAAAAAAAAAcCAABkcnMvZG93bnJldi54bWxQSwUGAAAAAAMAAwC3AAAA+QIAAAAA&#10;" filled="f" stroked="f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t>L</w:t>
                        </w:r>
                      </w:p>
                    </w:txbxContent>
                  </v:textbox>
                </v:shape>
                <v:shape id="AutoShape 140" o:spid="_x0000_s1124" type="#_x0000_t88" style="position:absolute;left:4770;top:-630;width:240;height:30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" adj=",10575">
                  <v:textbox inset="0,0,0,0"/>
                </v:shape>
                <v:shape id="Text Box 141" o:spid="_x0000_s1125" type="#_x0000_t202" style="position:absolute;left:4800;top:1092;width:43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b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OjjxvXEAAAA3AAAAA8A&#10;AAAAAAAAAAAAAAAABwIAAGRycy9kb3ducmV2LnhtbFBLBQYAAAAAAwADALcAAAD4AgAAAAA=&#10;" filled="f" stroked="f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用</w:t>
      </w:r>
      <w:r>
        <w:rPr>
          <w:sz w:val="24"/>
        </w:rPr>
        <w:t>extend_west[i]</w:t>
      </w:r>
      <w:r>
        <w:rPr>
          <w:rFonts w:hint="eastAsia"/>
          <w:sz w:val="24"/>
        </w:rPr>
        <w:t>表示第</w:t>
      </w:r>
      <w:r>
        <w:rPr>
          <w:sz w:val="24"/>
        </w:rPr>
        <w:t>i</w:t>
      </w:r>
      <w:r>
        <w:rPr>
          <w:rFonts w:hint="eastAsia"/>
          <w:sz w:val="24"/>
        </w:rPr>
        <w:t>个字符向左，和</w:t>
      </w:r>
      <w:r>
        <w:rPr>
          <w:sz w:val="24"/>
        </w:rPr>
        <w:t>R</w:t>
      </w:r>
      <w:r>
        <w:rPr>
          <w:rFonts w:hint="eastAsia"/>
          <w:sz w:val="24"/>
        </w:rPr>
        <w:t>匹配，最远可以匹配多远。</w: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15240</wp:posOffset>
                </wp:positionV>
                <wp:extent cx="4114800" cy="777240"/>
                <wp:effectExtent l="9525" t="20955" r="9525" b="1905"/>
                <wp:wrapNone/>
                <wp:docPr id="275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777240"/>
                          <a:chOff x="0" y="0"/>
                          <a:chExt cx="6480" cy="1224"/>
                        </a:xfrm>
                      </wpg:grpSpPr>
                      <wps:wsp>
                        <wps:cNvPr id="276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7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6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72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9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8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80008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44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80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216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3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252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4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288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5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324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360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396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80008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432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68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504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540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576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612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3240" y="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3465" y="28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6" name="Line 16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5" y="28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7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756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extend_west[i]=3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2" o:spid="_x0000_s1126" style="position:absolute;left:0;text-align:left;margin-left:36pt;margin-top:1.2pt;width:324pt;height:61.2pt;z-index:251620864" coordsize="6480,1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">
                <v:rect id="Rectangle 143" o:spid="_x0000_s1127" style="position:absolute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">
                  <v:textbox inset="0,0,0,0"/>
                </v:rect>
                <v:rect id="Rectangle 144" o:spid="_x0000_s1128" style="position:absolute;left:36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">
                  <v:textbox inset="0,0,0,0"/>
                </v:rect>
                <v:rect id="Rectangle 145" o:spid="_x0000_s1129" style="position:absolute;left:72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">
                  <v:textbox inset="0,0,0,0"/>
                </v:rect>
                <v:rect id="Rectangle 146" o:spid="_x0000_s1130" style="position:absolute;left:108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" fillcolor="purple">
                  <v:textbox inset="0,0,0,0"/>
                </v:rect>
                <v:rect id="Rectangle 147" o:spid="_x0000_s1131" style="position:absolute;left:144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" fillcolor="blue">
                  <v:textbox inset="0,0,0,0"/>
                </v:rect>
                <v:rect id="Rectangle 148" o:spid="_x0000_s1132" style="position:absolute;left:180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" fillcolor="red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rect>
                <v:rect id="Rectangle 149" o:spid="_x0000_s1133" style="position:absolute;left:216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">
                  <v:textbox inset="0,0,0,0"/>
                </v:rect>
                <v:rect id="Rectangle 150" o:spid="_x0000_s1134" style="position:absolute;left:252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">
                  <v:textbox inset="0,0,0,0"/>
                </v:rect>
                <v:rect id="Rectangle 151" o:spid="_x0000_s1135" style="position:absolute;left:288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">
                  <v:textbox inset="0,0,0,0"/>
                </v:rect>
                <v:rect id="Rectangle 152" o:spid="_x0000_s1136" style="position:absolute;left:324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" fillcolor="red">
                  <v:textbox inset="0,0,0,0"/>
                </v:rect>
                <v:rect id="Rectangle 153" o:spid="_x0000_s1137" style="position:absolute;left:360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" fillcolor="blue">
                  <v:textbox inset="0,0,0,0"/>
                </v:rect>
                <v:rect id="Rectangle 154" o:spid="_x0000_s1138" style="position:absolute;left:396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" fillcolor="purple">
                  <v:textbox inset="0,0,0,0"/>
                </v:rect>
                <v:rect id="Rectangle 155" o:spid="_x0000_s1139" style="position:absolute;left:432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">
                  <v:textbox inset="0,0,0,0"/>
                </v:rect>
                <v:rect id="Rectangle 156" o:spid="_x0000_s1140" style="position:absolute;left:468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">
                  <v:textbox inset="0,0,0,0"/>
                </v:rect>
                <v:rect id="Rectangle 157" o:spid="_x0000_s1141" style="position:absolute;left:504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">
                  <v:textbox inset="0,0,0,0"/>
                </v:rect>
                <v:rect id="Rectangle 158" o:spid="_x0000_s1142" style="position:absolute;left:540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">
                  <v:textbox inset="0,0,0,0"/>
                </v:rect>
                <v:rect id="Rectangle 159" o:spid="_x0000_s1143" style="position:absolute;left:576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">
                  <v:textbox inset="0,0,0,0"/>
                </v:rect>
                <v:rect id="Rectangle 160" o:spid="_x0000_s1144" style="position:absolute;left:612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">
                  <v:textbox inset="0,0,0,0"/>
                </v:rect>
                <v:line id="Line 161" o:spid="_x0000_s1145" style="position:absolute;visibility:visible;mso-wrap-style:square" from="3240,0" to="324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" strokeweight="3pt"/>
                <v:line id="Line 162" o:spid="_x0000_s1146" style="position:absolute;visibility:visible;mso-wrap-style:square" from="3465,288" to="4185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" strokeweight="3pt">
                  <v:stroke endarrow="block"/>
                </v:line>
                <v:line id="Line 163" o:spid="_x0000_s1147" style="position:absolute;flip:x;visibility:visible;mso-wrap-style:square" from="1155,288" to="1875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" strokeweight="3pt">
                  <v:stroke endarrow="block"/>
                </v:line>
                <v:shape id="Text Box 164" o:spid="_x0000_s1148" type="#_x0000_t202" style="position:absolute;left:1440;top:756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1g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" filled="f" stroked="f">
                  <v:textbox inset="0,0,0,0">
                    <w:txbxContent>
                      <w:p w:rsidR="00000000" w:rsidRDefault="00747C80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extend_west[i]=3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显然</w:t>
      </w:r>
      <w:r>
        <w:rPr>
          <w:b/>
          <w:bCs/>
          <w:i/>
          <w:iCs/>
          <w:sz w:val="24"/>
        </w:rPr>
        <w:t>extend_west[i]</w:t>
      </w:r>
      <w:r>
        <w:rPr>
          <w:rFonts w:hint="eastAsia"/>
          <w:b/>
          <w:bCs/>
          <w:i/>
          <w:iCs/>
          <w:sz w:val="24"/>
        </w:rPr>
        <w:t>就是以</w:t>
      </w:r>
      <w:r>
        <w:rPr>
          <w:b/>
          <w:bCs/>
          <w:i/>
          <w:iCs/>
          <w:sz w:val="24"/>
        </w:rPr>
        <w:t>r(L)</w:t>
      </w:r>
      <w:r>
        <w:rPr>
          <w:rFonts w:hint="eastAsia"/>
          <w:b/>
          <w:bCs/>
          <w:i/>
          <w:iCs/>
          <w:sz w:val="24"/>
        </w:rPr>
        <w:t>为母串，</w:t>
      </w:r>
      <w:r>
        <w:rPr>
          <w:b/>
          <w:bCs/>
          <w:i/>
          <w:iCs/>
          <w:sz w:val="24"/>
        </w:rPr>
        <w:t>R</w:t>
      </w:r>
      <w:r>
        <w:rPr>
          <w:rFonts w:hint="eastAsia"/>
          <w:b/>
          <w:bCs/>
          <w:i/>
          <w:iCs/>
          <w:sz w:val="24"/>
        </w:rPr>
        <w:t>为子串的“扩展</w:t>
      </w:r>
      <w:r>
        <w:rPr>
          <w:b/>
          <w:bCs/>
          <w:i/>
          <w:iCs/>
          <w:sz w:val="24"/>
        </w:rPr>
        <w:t>KMP</w:t>
      </w:r>
      <w:r>
        <w:rPr>
          <w:rFonts w:hint="eastAsia"/>
          <w:b/>
          <w:bCs/>
          <w:i/>
          <w:iCs/>
          <w:sz w:val="24"/>
        </w:rPr>
        <w:t>”。</w:t>
      </w:r>
      <w:r>
        <w:rPr>
          <w:b/>
          <w:bCs/>
          <w:i/>
          <w:iCs/>
          <w:sz w:val="24"/>
        </w:rPr>
        <w:t>O(n)</w:t>
      </w:r>
      <w:r>
        <w:rPr>
          <w:rFonts w:hint="eastAsia"/>
          <w:b/>
          <w:bCs/>
          <w:i/>
          <w:iCs/>
          <w:sz w:val="24"/>
        </w:rPr>
        <w:t>内可以解决</w:t>
      </w:r>
      <w:r>
        <w:rPr>
          <w:rFonts w:hint="eastAsia"/>
          <w:sz w:val="24"/>
        </w:rPr>
        <w:t>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类似的</w:t>
      </w:r>
      <w:r>
        <w:rPr>
          <w:sz w:val="24"/>
        </w:rPr>
        <w:t>extend_east[i]</w:t>
      </w:r>
      <w:r>
        <w:rPr>
          <w:rFonts w:hint="eastAsia"/>
          <w:sz w:val="24"/>
        </w:rPr>
        <w:t>表示从第</w:t>
      </w:r>
      <w:r>
        <w:rPr>
          <w:sz w:val="24"/>
        </w:rPr>
        <w:t>i</w:t>
      </w:r>
      <w:r>
        <w:rPr>
          <w:rFonts w:hint="eastAsia"/>
          <w:sz w:val="24"/>
        </w:rPr>
        <w:t>个字符向右扩展，和</w:t>
      </w:r>
      <w:r>
        <w:rPr>
          <w:sz w:val="24"/>
        </w:rPr>
        <w:t>r(L)</w:t>
      </w:r>
      <w:r>
        <w:rPr>
          <w:rFonts w:hint="eastAsia"/>
          <w:sz w:val="24"/>
        </w:rPr>
        <w:t>匹配，最远可以匹配多远。</w: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4114800" cy="1287780"/>
                <wp:effectExtent l="9525" t="19050" r="9525" b="0"/>
                <wp:wrapNone/>
                <wp:docPr id="243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1287780"/>
                          <a:chOff x="0" y="0"/>
                          <a:chExt cx="6480" cy="2028"/>
                        </a:xfrm>
                      </wpg:grpSpPr>
                      <wps:wsp>
                        <wps:cNvPr id="244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36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72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08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80008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44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180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BE9" w:rsidRDefault="00606BE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16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252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288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3240" y="132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3600" y="132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3960" y="132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008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432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468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504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9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540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576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6120" y="13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240" y="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3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780" y="1560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extend_east[i]=4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4" name="Line 186"/>
                        <wps:cNvCnPr>
                          <a:cxnSpLocks noChangeShapeType="1"/>
                        </wps:cNvCnPr>
                        <wps:spPr bwMode="auto">
                          <a:xfrm flipV="1">
                            <a:off x="1380" y="312"/>
                            <a:ext cx="960" cy="30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5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0" y="1092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0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6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360" y="1092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7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720" y="1092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80008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8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080" y="109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440" y="109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0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800" y="109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99CC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1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2160" y="109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2520" y="109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2880" y="1092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80008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4" name="Line 196"/>
                        <wps:cNvCnPr>
                          <a:cxnSpLocks noChangeShapeType="1"/>
                        </wps:cNvCnPr>
                        <wps:spPr bwMode="auto">
                          <a:xfrm flipH="1">
                            <a:off x="1770" y="1248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5" o:spid="_x0000_s1149" style="position:absolute;left:0;text-align:left;margin-left:36pt;margin-top:0;width:324pt;height:101.4pt;z-index:251621888" coordsize="6480,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">
                <v:rect id="Rectangle 166" o:spid="_x0000_s1150" style="position:absolute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">
                  <v:textbox inset="0,0,0,0"/>
                </v:rect>
                <v:rect id="Rectangle 167" o:spid="_x0000_s1151" style="position:absolute;left:36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">
                  <v:textbox inset="0,0,0,0"/>
                </v:rect>
                <v:rect id="Rectangle 168" o:spid="_x0000_s1152" style="position:absolute;left:72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">
                  <v:textbox inset="0,0,0,0"/>
                </v:rect>
                <v:rect id="Rectangle 169" o:spid="_x0000_s1153" style="position:absolute;left:108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" fillcolor="purple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t>i</w:t>
                        </w:r>
                      </w:p>
                    </w:txbxContent>
                  </v:textbox>
                </v:rect>
                <v:rect id="Rectangle 170" o:spid="_x0000_s1154" style="position:absolute;left:144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" fillcolor="blue">
                  <v:textbox inset="0,0,0,0"/>
                </v:rect>
                <v:rect id="Rectangle 171" o:spid="_x0000_s1155" style="position:absolute;left:180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" fillcolor="red">
                  <v:textbox inset="0,0,0,0">
                    <w:txbxContent>
                      <w:p w:rsidR="00000000" w:rsidRDefault="00747C80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Rectangle 172" o:spid="_x0000_s1156" style="position:absolute;left:216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" fillcolor="#9c0">
                  <v:textbox inset="0,0,0,0"/>
                </v:rect>
                <v:rect id="Rectangle 173" o:spid="_x0000_s1157" style="position:absolute;left:252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">
                  <v:textbox inset="0,0,0,0"/>
                </v:rect>
                <v:rect id="Rectangle 174" o:spid="_x0000_s1158" style="position:absolute;left:288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">
                  <v:textbox inset="0,0,0,0"/>
                </v:rect>
                <v:rect id="Rectangle 175" o:spid="_x0000_s1159" style="position:absolute;left:324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" filled="f" fillcolor="red">
                  <v:textbox inset="0,0,0,0"/>
                </v:rect>
                <v:rect id="Rectangle 176" o:spid="_x0000_s1160" style="position:absolute;left:360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" filled="f" fillcolor="blue">
                  <v:textbox inset="0,0,0,0"/>
                </v:rect>
                <v:rect id="Rectangle 177" o:spid="_x0000_s1161" style="position:absolute;left:396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" filled="f" fillcolor="purple">
                  <v:textbox inset="0,0,0,0"/>
                </v:rect>
                <v:rect id="Rectangle 178" o:spid="_x0000_s1162" style="position:absolute;left:432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">
                  <v:textbox inset="0,0,0,0"/>
                </v:rect>
                <v:rect id="Rectangle 179" o:spid="_x0000_s1163" style="position:absolute;left:468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">
                  <v:textbox inset="0,0,0,0"/>
                </v:rect>
                <v:rect id="Rectangle 180" o:spid="_x0000_s1164" style="position:absolute;left:504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">
                  <v:textbox inset="0,0,0,0"/>
                </v:rect>
                <v:rect id="Rectangle 181" o:spid="_x0000_s1165" style="position:absolute;left:540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">
                  <v:textbox inset="0,0,0,0"/>
                </v:rect>
                <v:rect id="Rectangle 182" o:spid="_x0000_s1166" style="position:absolute;left:576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">
                  <v:textbox inset="0,0,0,0"/>
                </v:rect>
                <v:rect id="Rectangle 183" o:spid="_x0000_s1167" style="position:absolute;left:6120;top:13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">
                  <v:textbox inset="0,0,0,0"/>
                </v:rect>
                <v:line id="Line 184" o:spid="_x0000_s1168" style="position:absolute;visibility:visible;mso-wrap-style:square" from="3240,0" to="324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" strokeweight="3pt"/>
                <v:shape id="Text Box 185" o:spid="_x0000_s1169" type="#_x0000_t202" style="position:absolute;left:3780;top:1560;width:16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ktE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CX9ktExQAAANwAAAAP&#10;AAAAAAAAAAAAAAAAAAcCAABkcnMvZG93bnJldi54bWxQSwUGAAAAAAMAAwC3AAAA+QIAAAAA&#10;" filled="f" stroked="f">
                  <v:textbox inset="0,0,0,0">
                    <w:txbxContent>
                      <w:p w:rsidR="00000000" w:rsidRDefault="00747C80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extend_east[i]=4</w:t>
                        </w:r>
                      </w:p>
                    </w:txbxContent>
                  </v:textbox>
                </v:shape>
                <v:line id="Line 186" o:spid="_x0000_s1170" style="position:absolute;flip:y;visibility:visible;mso-wrap-style:square" from="1380,312" to="2340,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" strokeweight="3pt">
                  <v:stroke endarrow="block"/>
                </v:line>
                <v:rect id="Rectangle 187" o:spid="_x0000_s1171" style="position:absolute;top:109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" filled="f" fillcolor="red">
                  <v:textbox inset="0,0,0,0"/>
                </v:rect>
                <v:rect id="Rectangle 188" o:spid="_x0000_s1172" style="position:absolute;left:360;top:109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" filled="f" fillcolor="blue">
                  <v:textbox inset="0,0,0,0"/>
                </v:rect>
                <v:rect id="Rectangle 189" o:spid="_x0000_s1173" style="position:absolute;left:720;top:109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" filled="f" fillcolor="purple">
                  <v:textbox inset="0,0,0,0"/>
                </v:rect>
                <v:rect id="Rectangle 190" o:spid="_x0000_s1174" style="position:absolute;left:1080;top:109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">
                  <v:textbox inset="0,0,0,0"/>
                </v:rect>
                <v:rect id="Rectangle 191" o:spid="_x0000_s1175" style="position:absolute;left:1440;top:109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">
                  <v:textbox inset="0,0,0,0"/>
                </v:rect>
                <v:rect id="Rectangle 192" o:spid="_x0000_s1176" style="position:absolute;left:1800;top:109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" fillcolor="#9c0">
                  <v:textbox inset="0,0,0,0"/>
                </v:rect>
                <v:rect id="Rectangle 193" o:spid="_x0000_s1177" style="position:absolute;left:2160;top:109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" fillcolor="red">
                  <v:textbox inset="0,0,0,0"/>
                </v:rect>
                <v:rect id="Rectangle 194" o:spid="_x0000_s1178" style="position:absolute;left:2520;top:109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" fillcolor="blue">
                  <v:textbox inset="0,0,0,0"/>
                </v:rect>
                <v:rect id="Rectangle 195" o:spid="_x0000_s1179" style="position:absolute;left:2880;top:1092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" fillcolor="purple">
                  <v:textbox inset="0,0,0,0"/>
                </v:rect>
                <v:line id="Line 196" o:spid="_x0000_s1180" style="position:absolute;flip:x;visibility:visible;mso-wrap-style:square" from="1770,1248" to="3210,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" strokeweight="3pt">
                  <v:stroke endarrow="block"/>
                </v:line>
              </v:group>
            </w:pict>
          </mc:Fallback>
        </mc:AlternateContent>
      </w: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b/>
          <w:bCs/>
          <w:i/>
          <w:iCs/>
          <w:sz w:val="24"/>
        </w:rPr>
      </w:pPr>
      <w:r>
        <w:rPr>
          <w:rFonts w:hint="eastAsia"/>
          <w:sz w:val="24"/>
        </w:rPr>
        <w:t>显然</w:t>
      </w:r>
      <w:r>
        <w:rPr>
          <w:b/>
          <w:bCs/>
          <w:i/>
          <w:iCs/>
          <w:sz w:val="24"/>
        </w:rPr>
        <w:t>extend_east[i]</w:t>
      </w:r>
      <w:r>
        <w:rPr>
          <w:rFonts w:hint="eastAsia"/>
          <w:b/>
          <w:bCs/>
          <w:i/>
          <w:iCs/>
          <w:sz w:val="24"/>
        </w:rPr>
        <w:t>是以</w:t>
      </w:r>
      <w:r>
        <w:rPr>
          <w:b/>
          <w:bCs/>
          <w:i/>
          <w:iCs/>
          <w:sz w:val="24"/>
        </w:rPr>
        <w:t>L</w:t>
      </w:r>
      <w:r>
        <w:rPr>
          <w:rFonts w:hint="eastAsia"/>
          <w:b/>
          <w:bCs/>
          <w:i/>
          <w:iCs/>
          <w:sz w:val="24"/>
        </w:rPr>
        <w:t>为母串，</w:t>
      </w:r>
      <w:r>
        <w:rPr>
          <w:b/>
          <w:bCs/>
          <w:i/>
          <w:iCs/>
          <w:sz w:val="24"/>
        </w:rPr>
        <w:t>r(L)</w:t>
      </w:r>
      <w:r>
        <w:rPr>
          <w:rFonts w:hint="eastAsia"/>
          <w:b/>
          <w:bCs/>
          <w:i/>
          <w:iCs/>
          <w:sz w:val="24"/>
        </w:rPr>
        <w:t>为子串的“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606BE9">
        <w:tc>
          <w:tcPr>
            <w:tcW w:w="2130" w:type="dxa"/>
          </w:tcPr>
          <w:p w:rsidR="00606BE9" w:rsidRDefault="00606BE9">
            <w:pPr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0" w:type="dxa"/>
          </w:tcPr>
          <w:p w:rsidR="00606BE9" w:rsidRDefault="00606BE9">
            <w:pPr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1" w:type="dxa"/>
          </w:tcPr>
          <w:p w:rsidR="00606BE9" w:rsidRDefault="00606BE9">
            <w:pPr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1" w:type="dxa"/>
          </w:tcPr>
          <w:p w:rsidR="00606BE9" w:rsidRDefault="00606BE9">
            <w:pPr>
              <w:rPr>
                <w:b/>
                <w:bCs/>
                <w:i/>
                <w:iCs/>
                <w:sz w:val="24"/>
              </w:rPr>
            </w:pPr>
          </w:p>
        </w:tc>
      </w:tr>
      <w:tr w:rsidR="00606BE9">
        <w:tc>
          <w:tcPr>
            <w:tcW w:w="2130" w:type="dxa"/>
          </w:tcPr>
          <w:p w:rsidR="00606BE9" w:rsidRDefault="00606BE9">
            <w:pPr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0" w:type="dxa"/>
          </w:tcPr>
          <w:p w:rsidR="00606BE9" w:rsidRDefault="00606BE9">
            <w:pPr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1" w:type="dxa"/>
          </w:tcPr>
          <w:p w:rsidR="00606BE9" w:rsidRDefault="00606BE9">
            <w:pPr>
              <w:rPr>
                <w:b/>
                <w:bCs/>
                <w:i/>
                <w:iCs/>
                <w:sz w:val="24"/>
              </w:rPr>
            </w:pPr>
          </w:p>
        </w:tc>
        <w:tc>
          <w:tcPr>
            <w:tcW w:w="2131" w:type="dxa"/>
          </w:tcPr>
          <w:p w:rsidR="00606BE9" w:rsidRDefault="00606BE9">
            <w:pPr>
              <w:rPr>
                <w:b/>
                <w:bCs/>
                <w:i/>
                <w:iCs/>
                <w:sz w:val="24"/>
              </w:rPr>
            </w:pPr>
          </w:p>
        </w:tc>
      </w:tr>
    </w:tbl>
    <w:p w:rsidR="00606BE9" w:rsidRDefault="00747C80">
      <w:pPr>
        <w:ind w:firstLine="420"/>
        <w:rPr>
          <w:sz w:val="24"/>
        </w:rPr>
      </w:pPr>
      <w:r>
        <w:rPr>
          <w:rFonts w:hint="eastAsia"/>
          <w:b/>
          <w:bCs/>
          <w:i/>
          <w:iCs/>
          <w:sz w:val="24"/>
        </w:rPr>
        <w:t>扩展</w:t>
      </w:r>
      <w:r>
        <w:rPr>
          <w:b/>
          <w:bCs/>
          <w:i/>
          <w:iCs/>
          <w:sz w:val="24"/>
        </w:rPr>
        <w:t>KMP</w:t>
      </w:r>
      <w:r>
        <w:rPr>
          <w:rFonts w:hint="eastAsia"/>
          <w:b/>
          <w:bCs/>
          <w:i/>
          <w:iCs/>
          <w:sz w:val="24"/>
        </w:rPr>
        <w:t>”。</w:t>
      </w:r>
      <w:r>
        <w:rPr>
          <w:b/>
          <w:bCs/>
          <w:i/>
          <w:iCs/>
          <w:sz w:val="24"/>
        </w:rPr>
        <w:t>O(n)</w:t>
      </w:r>
      <w:r>
        <w:rPr>
          <w:rFonts w:hint="eastAsia"/>
          <w:b/>
          <w:bCs/>
          <w:i/>
          <w:iCs/>
          <w:sz w:val="24"/>
        </w:rPr>
        <w:t>内可以解决</w:t>
      </w:r>
      <w:r>
        <w:rPr>
          <w:rFonts w:hint="eastAsia"/>
          <w:sz w:val="24"/>
        </w:rPr>
        <w:t>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求出来</w:t>
      </w:r>
      <w:r>
        <w:rPr>
          <w:sz w:val="24"/>
        </w:rPr>
        <w:t>extend_west</w:t>
      </w:r>
      <w:r>
        <w:rPr>
          <w:rFonts w:hint="eastAsia"/>
          <w:sz w:val="24"/>
        </w:rPr>
        <w:t>和</w:t>
      </w:r>
      <w:r>
        <w:rPr>
          <w:sz w:val="24"/>
        </w:rPr>
        <w:t>extend_east</w:t>
      </w:r>
      <w:r>
        <w:rPr>
          <w:rFonts w:hint="eastAsia"/>
          <w:sz w:val="24"/>
        </w:rPr>
        <w:t>有什么用呢？</w: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99060</wp:posOffset>
                </wp:positionV>
                <wp:extent cx="4114800" cy="594360"/>
                <wp:effectExtent l="9525" t="20955" r="9525" b="22860"/>
                <wp:wrapNone/>
                <wp:docPr id="222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594360"/>
                          <a:chOff x="0" y="0"/>
                          <a:chExt cx="6480" cy="936"/>
                        </a:xfrm>
                      </wpg:grpSpPr>
                      <wps:wsp>
                        <wps:cNvPr id="223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7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0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4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pPr>
                                <w:pStyle w:val="1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8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8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21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5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pPr>
                                <w:pStyle w:val="1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8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32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36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39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43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46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50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54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57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61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2880" y="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2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1440" y="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7" o:spid="_x0000_s1181" style="position:absolute;left:0;text-align:left;margin-left:48pt;margin-top:7.8pt;width:324pt;height:46.8pt;z-index:251622912" coordsize="648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">
                <v:rect id="Rectangle 198" o:spid="_x0000_s1182" style="position:absolute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">
                  <v:textbox inset="0,0,0,0"/>
                </v:rect>
                <v:rect id="Rectangle 199" o:spid="_x0000_s1183" style="position:absolute;left:3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" fillcolor="#f90">
                  <v:textbox inset="0,0,0,0"/>
                </v:rect>
                <v:rect id="Rectangle 200" o:spid="_x0000_s1184" style="position:absolute;left:7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" fillcolor="#f90">
                  <v:textbox inset="0,0,0,0"/>
                </v:rect>
                <v:rect id="Rectangle 201" o:spid="_x0000_s1185" style="position:absolute;left:10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" fillcolor="#f90">
                  <v:textbox inset="0,0,0,0"/>
                </v:rect>
                <v:rect id="Rectangle 202" o:spid="_x0000_s1186" style="position:absolute;left:14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" fillcolor="#f60">
                  <v:textbox inset="0,0,0,0">
                    <w:txbxContent>
                      <w:p w:rsidR="00000000" w:rsidRDefault="00747C80">
                        <w:pPr>
                          <w:pStyle w:val="1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203" o:spid="_x0000_s1187" style="position:absolute;left:18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" fillcolor="#f60">
                  <v:textbox inset="0,0,0,0"/>
                </v:rect>
                <v:rect id="Rectangle 204" o:spid="_x0000_s1188" style="position:absolute;left:21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" fillcolor="blue">
                  <v:textbox inset="0,0,0,0"/>
                </v:rect>
                <v:rect id="Rectangle 205" o:spid="_x0000_s1189" style="position:absolute;left:25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" fillcolor="blue">
                  <v:textbox inset="0,0,0,0">
                    <w:txbxContent>
                      <w:p w:rsidR="00000000" w:rsidRDefault="00747C80">
                        <w:pPr>
                          <w:pStyle w:val="1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Rectangle 206" o:spid="_x0000_s1190" style="position:absolute;left:28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" fillcolor="#36f">
                  <v:textbox inset="0,0,0,0"/>
                </v:rect>
                <v:rect id="Rectangle 207" o:spid="_x0000_s1191" style="position:absolute;left:32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" fillcolor="#36f">
                  <v:textbox inset="0,0,0,0"/>
                </v:rect>
                <v:rect id="Rectangle 208" o:spid="_x0000_s1192" style="position:absolute;left:36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" fillcolor="#36f">
                  <v:textbox inset="0,0,0,0"/>
                </v:rect>
                <v:rect id="Rectangle 209" o:spid="_x0000_s1193" style="position:absolute;left:39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">
                  <v:textbox inset="0,0,0,0"/>
                </v:rect>
                <v:rect id="Rectangle 210" o:spid="_x0000_s1194" style="position:absolute;left:43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">
                  <v:textbox inset="0,0,0,0"/>
                </v:rect>
                <v:rect id="Rectangle 211" o:spid="_x0000_s1195" style="position:absolute;left:46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">
                  <v:textbox inset="0,0,0,0"/>
                </v:rect>
                <v:rect id="Rectangle 212" o:spid="_x0000_s1196" style="position:absolute;left:50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">
                  <v:textbox inset="0,0,0,0"/>
                </v:rect>
                <v:rect id="Rectangle 213" o:spid="_x0000_s1197" style="position:absolute;left:54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">
                  <v:textbox inset="0,0,0,0"/>
                </v:rect>
                <v:rect id="Rectangle 214" o:spid="_x0000_s1198" style="position:absolute;left:57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">
                  <v:textbox inset="0,0,0,0"/>
                </v:rect>
                <v:rect id="Rectangle 215" o:spid="_x0000_s1199" style="position:absolute;left:61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">
                  <v:textbox inset="0,0,0,0"/>
                </v:rect>
                <v:line id="Line 216" o:spid="_x0000_s1200" style="position:absolute;visibility:visible;mso-wrap-style:square" from="2880,0" to="288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" strokeweight="3pt"/>
                <v:line id="Line 217" o:spid="_x0000_s1201" style="position:absolute;visibility:visible;mso-wrap-style:square" from="1440,0" to="144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" strokecolor="red" strokeweight="3pt"/>
              </v:group>
            </w:pict>
          </mc:Fallback>
        </mc:AlternateContent>
      </w: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我们枚举“对称分界点”，设为</w:t>
      </w:r>
      <w:r>
        <w:rPr>
          <w:sz w:val="24"/>
        </w:rPr>
        <w:t>A</w:t>
      </w:r>
      <w:r>
        <w:rPr>
          <w:rFonts w:hint="eastAsia"/>
          <w:sz w:val="24"/>
        </w:rPr>
        <w:t>；设二分点为</w:t>
      </w:r>
      <w:r>
        <w:rPr>
          <w:sz w:val="24"/>
        </w:rPr>
        <w:t>M</w:t>
      </w:r>
      <w:r>
        <w:rPr>
          <w:rFonts w:hint="eastAsia"/>
          <w:sz w:val="24"/>
        </w:rPr>
        <w:t>。根据条件，只要满足：</w:t>
      </w:r>
    </w:p>
    <w:p w:rsidR="00606BE9" w:rsidRDefault="00747C80">
      <w:pPr>
        <w:ind w:firstLine="420"/>
        <w:rPr>
          <w:sz w:val="24"/>
        </w:rPr>
      </w:pPr>
      <w:r>
        <w:rPr>
          <w:sz w:val="24"/>
        </w:rPr>
        <w:t>extend_east[A]*2&gt;=M-A+1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就肯定存在以</w:t>
      </w:r>
      <w:r>
        <w:rPr>
          <w:sz w:val="24"/>
        </w:rPr>
        <w:t>A</w:t>
      </w:r>
      <w:r>
        <w:rPr>
          <w:rFonts w:hint="eastAsia"/>
          <w:sz w:val="24"/>
        </w:rPr>
        <w:t>为对称分界点的回文串。</w:t>
      </w:r>
      <w:r>
        <w:rPr>
          <w:sz w:val="24"/>
        </w:rPr>
        <w:t>S[A..M]</w:t>
      </w:r>
      <w:r>
        <w:rPr>
          <w:rFonts w:hint="eastAsia"/>
          <w:sz w:val="24"/>
        </w:rPr>
        <w:t>称为基本回文串。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因为要求长度最大，我们在基本回文串的基础上向两边扩展，容易发现扩展的长度就是</w:t>
      </w:r>
      <w:r>
        <w:rPr>
          <w:sz w:val="24"/>
        </w:rPr>
        <w:t>extend_west[A-1]</w:t>
      </w:r>
      <w:r>
        <w:rPr>
          <w:rFonts w:hint="eastAsia"/>
          <w:sz w:val="24"/>
        </w:rPr>
        <w:t>（规定</w:t>
      </w:r>
      <w:r>
        <w:rPr>
          <w:sz w:val="24"/>
        </w:rPr>
        <w:t>extend_west[0]=0</w:t>
      </w:r>
      <w:r>
        <w:rPr>
          <w:rFonts w:hint="eastAsia"/>
          <w:sz w:val="24"/>
        </w:rPr>
        <w:t>），所以此时的长度：</w:t>
      </w:r>
    </w:p>
    <w:p w:rsidR="00606BE9" w:rsidRDefault="00747C80">
      <w:pPr>
        <w:ind w:firstLine="420"/>
        <w:rPr>
          <w:sz w:val="24"/>
        </w:rPr>
      </w:pPr>
      <w:r>
        <w:rPr>
          <w:sz w:val="24"/>
        </w:rPr>
        <w:t>LENGTH=extend_west[A-1]*2+M-A+1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枚举所有可能的“对称分界点”（总共不超过</w:t>
      </w:r>
      <w:r>
        <w:rPr>
          <w:sz w:val="24"/>
        </w:rPr>
        <w:t>n</w:t>
      </w:r>
      <w:r>
        <w:rPr>
          <w:rFonts w:hint="eastAsia"/>
          <w:sz w:val="24"/>
        </w:rPr>
        <w:t>个），对每个分界点，根据上面的分析，只要用</w:t>
      </w:r>
      <w:r>
        <w:rPr>
          <w:sz w:val="24"/>
        </w:rPr>
        <w:t>O(1)</w:t>
      </w:r>
      <w:r>
        <w:rPr>
          <w:rFonts w:hint="eastAsia"/>
          <w:sz w:val="24"/>
        </w:rPr>
        <w:t>的时间复杂度就能判定它的合法性、以及求出以该点为分界点时的最大回文串长度。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最后取最大值即可。</w:t>
      </w: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注意到上面的讨论中，回文串的“重心”在</w:t>
      </w:r>
      <w:r>
        <w:rPr>
          <w:sz w:val="24"/>
        </w:rPr>
        <w:t>L</w:t>
      </w:r>
      <w:r>
        <w:rPr>
          <w:rFonts w:hint="eastAsia"/>
          <w:sz w:val="24"/>
        </w:rPr>
        <w:t>中——所谓重心就是回文串中点。所以“对称分界点”也在</w:t>
      </w:r>
      <w:r>
        <w:rPr>
          <w:sz w:val="24"/>
        </w:rPr>
        <w:t>L</w:t>
      </w:r>
      <w:r>
        <w:rPr>
          <w:rFonts w:hint="eastAsia"/>
          <w:sz w:val="24"/>
        </w:rPr>
        <w:t>中。实际上还有可能是下面的情况：</w: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4114800" cy="594360"/>
                <wp:effectExtent l="9525" t="26670" r="9525" b="26670"/>
                <wp:wrapNone/>
                <wp:docPr id="201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4114800" cy="594360"/>
                          <a:chOff x="0" y="0"/>
                          <a:chExt cx="6480" cy="936"/>
                        </a:xfrm>
                      </wpg:grpSpPr>
                      <wps:wsp>
                        <wps:cNvPr id="202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7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10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14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pPr>
                                <w:pStyle w:val="1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18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1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25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pPr>
                                <w:pStyle w:val="1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28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32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36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39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43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46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6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50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7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54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8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57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9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61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0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2880" y="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1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1440" y="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8" o:spid="_x0000_s1202" style="position:absolute;left:0;text-align:left;margin-left:45pt;margin-top:7.95pt;width:324pt;height:46.8pt;rotation:180;z-index:251623936" coordsize="648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">
                <v:rect id="Rectangle 219" o:spid="_x0000_s1203" style="position:absolute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">
                  <v:textbox inset="0,0,0,0"/>
                </v:rect>
                <v:rect id="Rectangle 220" o:spid="_x0000_s1204" style="position:absolute;left:3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" fillcolor="#f90">
                  <v:textbox inset="0,0,0,0"/>
                </v:rect>
                <v:rect id="Rectangle 221" o:spid="_x0000_s1205" style="position:absolute;left:7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" fillcolor="#f90">
                  <v:textbox inset="0,0,0,0"/>
                </v:rect>
                <v:rect id="Rectangle 222" o:spid="_x0000_s1206" style="position:absolute;left:10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" fillcolor="#f90">
                  <v:textbox inset="0,0,0,0"/>
                </v:rect>
                <v:rect id="Rectangle 223" o:spid="_x0000_s1207" style="position:absolute;left:14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" fillcolor="#f60">
                  <v:textbox inset="0,0,0,0">
                    <w:txbxContent>
                      <w:p w:rsidR="00000000" w:rsidRDefault="00747C80">
                        <w:pPr>
                          <w:pStyle w:val="1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224" o:spid="_x0000_s1208" style="position:absolute;left:18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" fillcolor="#f60">
                  <v:textbox inset="0,0,0,0"/>
                </v:rect>
                <v:rect id="Rectangle 225" o:spid="_x0000_s1209" style="position:absolute;left:21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" fillcolor="blue">
                  <v:textbox inset="0,0,0,0"/>
                </v:rect>
                <v:rect id="Rectangle 226" o:spid="_x0000_s1210" style="position:absolute;left:25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" fillcolor="blue">
                  <v:textbox inset="0,0,0,0">
                    <w:txbxContent>
                      <w:p w:rsidR="00000000" w:rsidRDefault="00747C80">
                        <w:pPr>
                          <w:pStyle w:val="1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Rectangle 227" o:spid="_x0000_s1211" style="position:absolute;left:28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" fillcolor="#36f">
                  <v:textbox inset="0,0,0,0"/>
                </v:rect>
                <v:rect id="Rectangle 228" o:spid="_x0000_s1212" style="position:absolute;left:32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" fillcolor="#36f">
                  <v:textbox inset="0,0,0,0"/>
                </v:rect>
                <v:rect id="Rectangle 229" o:spid="_x0000_s1213" style="position:absolute;left:36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" fillcolor="#36f">
                  <v:textbox inset="0,0,0,0"/>
                </v:rect>
                <v:rect id="Rectangle 230" o:spid="_x0000_s1214" style="position:absolute;left:39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">
                  <v:textbox inset="0,0,0,0"/>
                </v:rect>
                <v:rect id="Rectangle 231" o:spid="_x0000_s1215" style="position:absolute;left:43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">
                  <v:textbox inset="0,0,0,0"/>
                </v:rect>
                <v:rect id="Rectangle 232" o:spid="_x0000_s1216" style="position:absolute;left:46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">
                  <v:textbox inset="0,0,0,0"/>
                </v:rect>
                <v:rect id="Rectangle 233" o:spid="_x0000_s1217" style="position:absolute;left:50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">
                  <v:textbox inset="0,0,0,0"/>
                </v:rect>
                <v:rect id="Rectangle 234" o:spid="_x0000_s1218" style="position:absolute;left:54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">
                  <v:textbox inset="0,0,0,0"/>
                </v:rect>
                <v:rect id="Rectangle 235" o:spid="_x0000_s1219" style="position:absolute;left:57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">
                  <v:textbox inset="0,0,0,0"/>
                </v:rect>
                <v:rect id="Rectangle 236" o:spid="_x0000_s1220" style="position:absolute;left:61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">
                  <v:textbox inset="0,0,0,0"/>
                </v:rect>
                <v:line id="Line 237" o:spid="_x0000_s1221" style="position:absolute;visibility:visible;mso-wrap-style:square" from="2880,0" to="288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" strokeweight="3pt"/>
                <v:line id="Line 238" o:spid="_x0000_s1222" style="position:absolute;visibility:visible;mso-wrap-style:square" from="1440,0" to="144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" strokecolor="red" strokeweight="3pt"/>
              </v:group>
            </w:pict>
          </mc:Fallback>
        </mc:AlternateContent>
      </w: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类似处理即可，此不赘述。</w:t>
      </w: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以上我们就在</w:t>
      </w:r>
      <w:r>
        <w:rPr>
          <w:sz w:val="24"/>
        </w:rPr>
        <w:t>O(n)</w:t>
      </w:r>
      <w:r>
        <w:rPr>
          <w:rFonts w:hint="eastAsia"/>
          <w:sz w:val="24"/>
        </w:rPr>
        <w:t>的时间复杂度内（</w:t>
      </w:r>
      <w:r>
        <w:rPr>
          <w:sz w:val="24"/>
        </w:rPr>
        <w:t>n=</w:t>
      </w:r>
      <w:r>
        <w:rPr>
          <w:rFonts w:hint="eastAsia"/>
          <w:sz w:val="24"/>
        </w:rPr>
        <w:t>|S|</w:t>
      </w:r>
      <w:r>
        <w:rPr>
          <w:rFonts w:hint="eastAsia"/>
          <w:sz w:val="24"/>
        </w:rPr>
        <w:t>），求出了跨越“二分点”的最长回文串长度。</w:t>
      </w: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分析一下时间复杂度。设计算长度为</w:t>
      </w:r>
      <w:r>
        <w:rPr>
          <w:sz w:val="24"/>
        </w:rPr>
        <w:t>n</w:t>
      </w:r>
      <w:r>
        <w:rPr>
          <w:rFonts w:hint="eastAsia"/>
          <w:sz w:val="24"/>
        </w:rPr>
        <w:t>的串的时间复杂度是</w:t>
      </w:r>
      <w:r>
        <w:rPr>
          <w:sz w:val="24"/>
        </w:rPr>
        <w:t>f(n)</w:t>
      </w:r>
      <w:r>
        <w:rPr>
          <w:rFonts w:hint="eastAsia"/>
          <w:sz w:val="24"/>
        </w:rPr>
        <w:t>，一个粗略的递推可以写成：</w:t>
      </w:r>
    </w:p>
    <w:p w:rsidR="00606BE9" w:rsidRDefault="00747C80">
      <w:pPr>
        <w:ind w:firstLine="420"/>
        <w:rPr>
          <w:color w:val="999999"/>
          <w:sz w:val="24"/>
        </w:rPr>
      </w:pPr>
      <w:r>
        <w:rPr>
          <w:sz w:val="24"/>
        </w:rPr>
        <w:t xml:space="preserve">f(n)=2f(n/2)+n </w:t>
      </w:r>
      <w:r>
        <w:rPr>
          <w:color w:val="999999"/>
          <w:sz w:val="24"/>
        </w:rPr>
        <w:t>(</w:t>
      </w:r>
      <w:r>
        <w:rPr>
          <w:rFonts w:hint="eastAsia"/>
          <w:color w:val="999999"/>
          <w:sz w:val="24"/>
        </w:rPr>
        <w:t>其中</w:t>
      </w:r>
      <w:r>
        <w:rPr>
          <w:color w:val="999999"/>
          <w:sz w:val="24"/>
        </w:rPr>
        <w:t>n</w:t>
      </w:r>
      <w:r>
        <w:rPr>
          <w:rFonts w:hint="eastAsia"/>
          <w:color w:val="999999"/>
          <w:sz w:val="24"/>
        </w:rPr>
        <w:t>是求跨越二分点的最长回文子串的复杂度，</w:t>
      </w:r>
      <w:r>
        <w:rPr>
          <w:color w:val="999999"/>
          <w:sz w:val="24"/>
        </w:rPr>
        <w:t>f(n/2)</w:t>
      </w:r>
      <w:r>
        <w:rPr>
          <w:rFonts w:hint="eastAsia"/>
          <w:color w:val="999999"/>
          <w:sz w:val="24"/>
        </w:rPr>
        <w:t>分别是递归处理两边的复杂度</w:t>
      </w:r>
      <w:r>
        <w:rPr>
          <w:color w:val="999999"/>
          <w:sz w:val="24"/>
        </w:rPr>
        <w:t>)</w:t>
      </w:r>
    </w:p>
    <w:p w:rsidR="00606BE9" w:rsidRDefault="00747C80">
      <w:pPr>
        <w:ind w:firstLine="420"/>
        <w:rPr>
          <w:sz w:val="24"/>
        </w:rPr>
      </w:pPr>
      <w:r>
        <w:rPr>
          <w:sz w:val="24"/>
        </w:rPr>
        <w:t>f(1)=1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很容易算出：</w:t>
      </w:r>
    </w:p>
    <w:p w:rsidR="00606BE9" w:rsidRDefault="00747C80">
      <w:pPr>
        <w:ind w:firstLine="420"/>
        <w:rPr>
          <w:sz w:val="24"/>
        </w:rPr>
      </w:pPr>
      <w:r>
        <w:rPr>
          <w:sz w:val="24"/>
        </w:rPr>
        <w:t>f(n)~nlogn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也就是说该算法复杂度是</w:t>
      </w:r>
      <w:r>
        <w:rPr>
          <w:sz w:val="24"/>
        </w:rPr>
        <w:t>O(nlogn)</w:t>
      </w:r>
      <w:r>
        <w:rPr>
          <w:rFonts w:hint="eastAsia"/>
          <w:sz w:val="24"/>
        </w:rPr>
        <w:t>。</w:t>
      </w: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rPr>
          <w:sz w:val="24"/>
        </w:rPr>
      </w:pPr>
    </w:p>
    <w:p w:rsidR="00606BE9" w:rsidRDefault="00747C80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【最长重复子串的分治算法】</w:t>
      </w:r>
    </w:p>
    <w:p w:rsidR="00606BE9" w:rsidRDefault="00747C80">
      <w:pPr>
        <w:ind w:firstLine="420"/>
        <w:rPr>
          <w:rFonts w:ascii="宋体" w:hAnsi="宋体"/>
          <w:b/>
          <w:bCs/>
          <w:i/>
          <w:iCs/>
          <w:sz w:val="24"/>
        </w:rPr>
      </w:pPr>
      <w:r>
        <w:rPr>
          <w:rFonts w:ascii="宋体" w:hAnsi="宋体" w:hint="eastAsia"/>
          <w:b/>
          <w:bCs/>
          <w:i/>
          <w:iCs/>
          <w:sz w:val="24"/>
        </w:rPr>
        <w:t>问题2 最长重复子串</w:t>
      </w:r>
    </w:p>
    <w:p w:rsidR="00606BE9" w:rsidRDefault="00747C80">
      <w:pPr>
        <w:ind w:firstLine="420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如果一个串</w:t>
      </w:r>
      <w:r>
        <w:rPr>
          <w:rFonts w:ascii="宋体" w:hAnsi="宋体"/>
          <w:i/>
          <w:iCs/>
          <w:sz w:val="24"/>
        </w:rPr>
        <w:t>x</w:t>
      </w:r>
      <w:r>
        <w:rPr>
          <w:rFonts w:ascii="宋体" w:hAnsi="宋体" w:hint="eastAsia"/>
          <w:i/>
          <w:iCs/>
          <w:sz w:val="24"/>
        </w:rPr>
        <w:t>在</w:t>
      </w:r>
      <w:r>
        <w:rPr>
          <w:rFonts w:ascii="宋体" w:hAnsi="宋体"/>
          <w:i/>
          <w:iCs/>
          <w:sz w:val="24"/>
        </w:rPr>
        <w:t>S</w:t>
      </w:r>
      <w:r>
        <w:rPr>
          <w:rFonts w:ascii="宋体" w:hAnsi="宋体" w:hint="eastAsia"/>
          <w:i/>
          <w:iCs/>
          <w:sz w:val="24"/>
        </w:rPr>
        <w:t>中出现，并且</w:t>
      </w:r>
      <w:r>
        <w:rPr>
          <w:rFonts w:ascii="宋体" w:hAnsi="宋体"/>
          <w:i/>
          <w:iCs/>
          <w:sz w:val="24"/>
        </w:rPr>
        <w:t>xx</w:t>
      </w:r>
      <w:r>
        <w:rPr>
          <w:rFonts w:ascii="宋体" w:hAnsi="宋体" w:hint="eastAsia"/>
          <w:i/>
          <w:iCs/>
          <w:sz w:val="24"/>
        </w:rPr>
        <w:t>也在</w:t>
      </w:r>
      <w:r>
        <w:rPr>
          <w:rFonts w:ascii="宋体" w:hAnsi="宋体"/>
          <w:i/>
          <w:iCs/>
          <w:sz w:val="24"/>
        </w:rPr>
        <w:t>S</w:t>
      </w:r>
      <w:r>
        <w:rPr>
          <w:rFonts w:ascii="宋体" w:hAnsi="宋体" w:hint="eastAsia"/>
          <w:i/>
          <w:iCs/>
          <w:sz w:val="24"/>
        </w:rPr>
        <w:t>中出现，那么</w:t>
      </w:r>
      <w:r>
        <w:rPr>
          <w:rFonts w:ascii="宋体" w:hAnsi="宋体"/>
          <w:i/>
          <w:iCs/>
          <w:sz w:val="24"/>
        </w:rPr>
        <w:t>x</w:t>
      </w:r>
      <w:r>
        <w:rPr>
          <w:rFonts w:ascii="宋体" w:hAnsi="宋体" w:hint="eastAsia"/>
          <w:i/>
          <w:iCs/>
          <w:sz w:val="24"/>
        </w:rPr>
        <w:t>就叫做</w:t>
      </w:r>
      <w:r>
        <w:rPr>
          <w:rFonts w:ascii="宋体" w:hAnsi="宋体"/>
          <w:i/>
          <w:iCs/>
          <w:sz w:val="24"/>
        </w:rPr>
        <w:t>S</w:t>
      </w:r>
      <w:r>
        <w:rPr>
          <w:rFonts w:ascii="宋体" w:hAnsi="宋体" w:hint="eastAsia"/>
          <w:i/>
          <w:iCs/>
          <w:sz w:val="24"/>
        </w:rPr>
        <w:t>的重复子串。</w:t>
      </w:r>
    </w:p>
    <w:p w:rsidR="00606BE9" w:rsidRDefault="00747C80">
      <w:pPr>
        <w:ind w:firstLine="420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输入长度为</w:t>
      </w:r>
      <w:r>
        <w:rPr>
          <w:rFonts w:ascii="宋体" w:hAnsi="宋体"/>
          <w:i/>
          <w:iCs/>
          <w:sz w:val="24"/>
        </w:rPr>
        <w:t>n</w:t>
      </w:r>
      <w:r>
        <w:rPr>
          <w:rFonts w:ascii="宋体" w:hAnsi="宋体" w:hint="eastAsia"/>
          <w:i/>
          <w:iCs/>
          <w:sz w:val="24"/>
        </w:rPr>
        <w:t>的串</w:t>
      </w:r>
      <w:r>
        <w:rPr>
          <w:rFonts w:ascii="宋体" w:hAnsi="宋体"/>
          <w:i/>
          <w:iCs/>
          <w:sz w:val="24"/>
        </w:rPr>
        <w:t>S，</w:t>
      </w:r>
      <w:r>
        <w:rPr>
          <w:rFonts w:ascii="宋体" w:hAnsi="宋体" w:hint="eastAsia"/>
          <w:i/>
          <w:iCs/>
          <w:sz w:val="24"/>
        </w:rPr>
        <w:t>求它的最长重复子串。</w:t>
      </w:r>
    </w:p>
    <w:p w:rsidR="00606BE9" w:rsidRDefault="00606BE9">
      <w:pPr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有了最长回文串的解题基础，研究最长重复子串就要简单多了。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我们把串分成均匀的两部分：</w: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165735</wp:posOffset>
                </wp:positionV>
                <wp:extent cx="4114800" cy="594360"/>
                <wp:effectExtent l="9525" t="20955" r="9525" b="22860"/>
                <wp:wrapNone/>
                <wp:docPr id="181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594360"/>
                          <a:chOff x="0" y="0"/>
                          <a:chExt cx="6480" cy="936"/>
                        </a:xfrm>
                      </wpg:grpSpPr>
                      <wps:wsp>
                        <wps:cNvPr id="182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3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7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10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14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8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21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25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28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32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36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39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43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46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50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54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57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61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2880" y="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B1863" id="Group 239" o:spid="_x0000_s1026" style="position:absolute;left:0;text-align:left;margin-left:27pt;margin-top:13.05pt;width:324pt;height:46.8pt;z-index:251624960" coordsize="648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">
                <v:rect id="Rectangle 240" o:spid="_x0000_s1027" style="position:absolute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">
                  <v:textbox inset="0,0,0,0"/>
                </v:rect>
                <v:rect id="Rectangle 241" o:spid="_x0000_s1028" style="position:absolute;left:3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">
                  <v:textbox inset="0,0,0,0"/>
                </v:rect>
                <v:rect id="Rectangle 242" o:spid="_x0000_s1029" style="position:absolute;left:7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">
                  <v:textbox inset="0,0,0,0"/>
                </v:rect>
                <v:rect id="Rectangle 243" o:spid="_x0000_s1030" style="position:absolute;left:10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">
                  <v:textbox inset="0,0,0,0"/>
                </v:rect>
                <v:rect id="Rectangle 244" o:spid="_x0000_s1031" style="position:absolute;left:14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">
                  <v:textbox inset="0,0,0,0"/>
                </v:rect>
                <v:rect id="Rectangle 245" o:spid="_x0000_s1032" style="position:absolute;left:18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">
                  <v:textbox inset="0,0,0,0"/>
                </v:rect>
                <v:rect id="Rectangle 246" o:spid="_x0000_s1033" style="position:absolute;left:21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">
                  <v:textbox inset="0,0,0,0"/>
                </v:rect>
                <v:rect id="Rectangle 247" o:spid="_x0000_s1034" style="position:absolute;left:25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">
                  <v:textbox inset="0,0,0,0"/>
                </v:rect>
                <v:rect id="Rectangle 248" o:spid="_x0000_s1035" style="position:absolute;left:28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">
                  <v:textbox inset="0,0,0,0"/>
                </v:rect>
                <v:rect id="Rectangle 249" o:spid="_x0000_s1036" style="position:absolute;left:32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">
                  <v:textbox inset="0,0,0,0"/>
                </v:rect>
                <v:rect id="Rectangle 250" o:spid="_x0000_s1037" style="position:absolute;left:36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">
                  <v:textbox inset="0,0,0,0"/>
                </v:rect>
                <v:rect id="Rectangle 251" o:spid="_x0000_s1038" style="position:absolute;left:39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">
                  <v:textbox inset="0,0,0,0"/>
                </v:rect>
                <v:rect id="Rectangle 252" o:spid="_x0000_s1039" style="position:absolute;left:43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">
                  <v:textbox inset="0,0,0,0"/>
                </v:rect>
                <v:rect id="Rectangle 253" o:spid="_x0000_s1040" style="position:absolute;left:46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">
                  <v:textbox inset="0,0,0,0"/>
                </v:rect>
                <v:rect id="Rectangle 254" o:spid="_x0000_s1041" style="position:absolute;left:50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">
                  <v:textbox inset="0,0,0,0"/>
                </v:rect>
                <v:rect id="Rectangle 255" o:spid="_x0000_s1042" style="position:absolute;left:54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">
                  <v:textbox inset="0,0,0,0"/>
                </v:rect>
                <v:rect id="Rectangle 256" o:spid="_x0000_s1043" style="position:absolute;left:57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">
                  <v:textbox inset="0,0,0,0"/>
                </v:rect>
                <v:rect id="Rectangle 257" o:spid="_x0000_s1044" style="position:absolute;left:61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">
                  <v:textbox inset="0,0,0,0"/>
                </v:rect>
                <v:line id="Line 258" o:spid="_x0000_s1045" style="position:absolute;visibility:visible;mso-wrap-style:square" from="2880,0" to="288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" strokeweight="3pt"/>
              </v:group>
            </w:pict>
          </mc:Fallback>
        </mc:AlternateContent>
      </w: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对左边、右边分别递归求最长重复子串，下面的工作只要考虑那些“跨越”粗线的重复子串即可。</w: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99060</wp:posOffset>
                </wp:positionV>
                <wp:extent cx="4114800" cy="594360"/>
                <wp:effectExtent l="9525" t="19050" r="9525" b="24765"/>
                <wp:wrapNone/>
                <wp:docPr id="161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594360"/>
                          <a:chOff x="0" y="0"/>
                          <a:chExt cx="6480" cy="936"/>
                        </a:xfrm>
                      </wpg:grpSpPr>
                      <wps:wsp>
                        <wps:cNvPr id="162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3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7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0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4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18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21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25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28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32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36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39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43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46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50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54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57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61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2880" y="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434ED1" id="Group 259" o:spid="_x0000_s1026" style="position:absolute;left:0;text-align:left;margin-left:39pt;margin-top:7.8pt;width:324pt;height:46.8pt;z-index:251625984" coordsize="648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">
                <v:rect id="Rectangle 260" o:spid="_x0000_s1027" style="position:absolute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">
                  <v:textbox inset="0,0,0,0"/>
                </v:rect>
                <v:rect id="Rectangle 261" o:spid="_x0000_s1028" style="position:absolute;left:3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" fillcolor="#f60">
                  <v:textbox inset="0,0,0,0"/>
                </v:rect>
                <v:rect id="Rectangle 262" o:spid="_x0000_s1029" style="position:absolute;left:7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" fillcolor="#f60">
                  <v:textbox inset="0,0,0,0"/>
                </v:rect>
                <v:rect id="Rectangle 263" o:spid="_x0000_s1030" style="position:absolute;left:10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" fillcolor="#f60">
                  <v:textbox inset="0,0,0,0"/>
                </v:rect>
                <v:rect id="Rectangle 264" o:spid="_x0000_s1031" style="position:absolute;left:14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" fillcolor="#f60">
                  <v:textbox inset="0,0,0,0"/>
                </v:rect>
                <v:rect id="Rectangle 265" o:spid="_x0000_s1032" style="position:absolute;left:18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" fillcolor="#f60">
                  <v:textbox inset="0,0,0,0"/>
                </v:rect>
                <v:rect id="Rectangle 266" o:spid="_x0000_s1033" style="position:absolute;left:21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" fillcolor="blue">
                  <v:textbox inset="0,0,0,0"/>
                </v:rect>
                <v:rect id="Rectangle 267" o:spid="_x0000_s1034" style="position:absolute;left:25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" fillcolor="blue">
                  <v:textbox inset="0,0,0,0"/>
                </v:rect>
                <v:rect id="Rectangle 268" o:spid="_x0000_s1035" style="position:absolute;left:28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" fillcolor="blue">
                  <v:textbox inset="0,0,0,0"/>
                </v:rect>
                <v:rect id="Rectangle 269" o:spid="_x0000_s1036" style="position:absolute;left:32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" fillcolor="blue">
                  <v:textbox inset="0,0,0,0"/>
                </v:rect>
                <v:rect id="Rectangle 270" o:spid="_x0000_s1037" style="position:absolute;left:36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" fillcolor="blue">
                  <v:textbox inset="0,0,0,0"/>
                </v:rect>
                <v:rect id="Rectangle 271" o:spid="_x0000_s1038" style="position:absolute;left:39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">
                  <v:textbox inset="0,0,0,0"/>
                </v:rect>
                <v:rect id="Rectangle 272" o:spid="_x0000_s1039" style="position:absolute;left:43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">
                  <v:textbox inset="0,0,0,0"/>
                </v:rect>
                <v:rect id="Rectangle 273" o:spid="_x0000_s1040" style="position:absolute;left:46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">
                  <v:textbox inset="0,0,0,0"/>
                </v:rect>
                <v:rect id="Rectangle 274" o:spid="_x0000_s1041" style="position:absolute;left:50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">
                  <v:textbox inset="0,0,0,0"/>
                </v:rect>
                <v:rect id="Rectangle 275" o:spid="_x0000_s1042" style="position:absolute;left:54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">
                  <v:textbox inset="0,0,0,0"/>
                </v:rect>
                <v:rect id="Rectangle 276" o:spid="_x0000_s1043" style="position:absolute;left:57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">
                  <v:textbox inset="0,0,0,0"/>
                </v:rect>
                <v:rect id="Rectangle 277" o:spid="_x0000_s1044" style="position:absolute;left:61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">
                  <v:textbox inset="0,0,0,0"/>
                </v:rect>
                <v:line id="Line 278" o:spid="_x0000_s1045" style="position:absolute;visibility:visible;mso-wrap-style:square" from="2880,0" to="288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" strokeweight="3pt"/>
              </v:group>
            </w:pict>
          </mc:Fallback>
        </mc:AlternateContent>
      </w: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假设深桔色和深蓝色的部分完全相等。（也就是说存在一个长度为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的重复子串）</w: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635" cy="594360"/>
                <wp:effectExtent l="19050" t="22860" r="27940" b="20955"/>
                <wp:wrapNone/>
                <wp:docPr id="160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9436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B20A9" id="Line 279" o:spid="_x0000_s1026" style="position:absolute;left:0;text-align:lef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0" to="90.0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" strokecolor="red" strokeweight="3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635" cy="594360"/>
                <wp:effectExtent l="19050" t="22860" r="27940" b="20955"/>
                <wp:wrapNone/>
                <wp:docPr id="159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9436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5F18D" id="Line 280" o:spid="_x0000_s1026" style="position:absolute;left:0;text-align:lef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0" to="180.0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" strokeweight="3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131445</wp:posOffset>
                </wp:positionV>
                <wp:extent cx="228600" cy="297180"/>
                <wp:effectExtent l="9525" t="11430" r="9525" b="5715"/>
                <wp:wrapNone/>
                <wp:docPr id="158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03F8B6" id="Rectangle 281" o:spid="_x0000_s1026" style="position:absolute;left:0;text-align:left;margin-left:342pt;margin-top:10.35pt;width:18pt;height:23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131445</wp:posOffset>
                </wp:positionV>
                <wp:extent cx="228600" cy="297180"/>
                <wp:effectExtent l="9525" t="11430" r="9525" b="5715"/>
                <wp:wrapNone/>
                <wp:docPr id="157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A8FF3" id="Rectangle 282" o:spid="_x0000_s1026" style="position:absolute;left:0;text-align:left;margin-left:324pt;margin-top:10.35pt;width:18pt;height:23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131445</wp:posOffset>
                </wp:positionV>
                <wp:extent cx="228600" cy="297180"/>
                <wp:effectExtent l="9525" t="11430" r="9525" b="5715"/>
                <wp:wrapNone/>
                <wp:docPr id="156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36C3C" id="Rectangle 283" o:spid="_x0000_s1026" style="position:absolute;left:0;text-align:left;margin-left:306pt;margin-top:10.35pt;width:18pt;height:23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131445</wp:posOffset>
                </wp:positionV>
                <wp:extent cx="228600" cy="297180"/>
                <wp:effectExtent l="9525" t="11430" r="9525" b="5715"/>
                <wp:wrapNone/>
                <wp:docPr id="155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4B62E" id="Rectangle 284" o:spid="_x0000_s1026" style="position:absolute;left:0;text-align:left;margin-left:4in;margin-top:10.35pt;width:18pt;height:23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131445</wp:posOffset>
                </wp:positionV>
                <wp:extent cx="228600" cy="297180"/>
                <wp:effectExtent l="9525" t="11430" r="9525" b="5715"/>
                <wp:wrapNone/>
                <wp:docPr id="154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208B2" id="Rectangle 285" o:spid="_x0000_s1026" style="position:absolute;left:0;text-align:left;margin-left:270pt;margin-top:10.35pt;width:18pt;height:23.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131445</wp:posOffset>
                </wp:positionV>
                <wp:extent cx="228600" cy="297180"/>
                <wp:effectExtent l="9525" t="11430" r="9525" b="5715"/>
                <wp:wrapNone/>
                <wp:docPr id="153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22D5" id="Rectangle 286" o:spid="_x0000_s1026" style="position:absolute;left:0;text-align:left;margin-left:252pt;margin-top:10.35pt;width:18pt;height:23.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131445</wp:posOffset>
                </wp:positionV>
                <wp:extent cx="228600" cy="297180"/>
                <wp:effectExtent l="9525" t="11430" r="9525" b="5715"/>
                <wp:wrapNone/>
                <wp:docPr id="152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0D4FB" id="Rectangle 287" o:spid="_x0000_s1026" style="position:absolute;left:0;text-align:left;margin-left:234pt;margin-top:10.35pt;width:18pt;height:23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131445</wp:posOffset>
                </wp:positionV>
                <wp:extent cx="228600" cy="297180"/>
                <wp:effectExtent l="9525" t="11430" r="9525" b="5715"/>
                <wp:wrapNone/>
                <wp:docPr id="151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49DB7" id="Rectangle 288" o:spid="_x0000_s1026" style="position:absolute;left:0;text-align:left;margin-left:3in;margin-top:10.35pt;width:18pt;height:23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" fillcolor="#36f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131445</wp:posOffset>
                </wp:positionV>
                <wp:extent cx="228600" cy="297180"/>
                <wp:effectExtent l="9525" t="11430" r="9525" b="5715"/>
                <wp:wrapNone/>
                <wp:docPr id="150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60629" id="Rectangle 289" o:spid="_x0000_s1026" style="position:absolute;left:0;text-align:left;margin-left:198pt;margin-top:10.35pt;width:18pt;height:23.4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" fillcolor="#36f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131445</wp:posOffset>
                </wp:positionV>
                <wp:extent cx="228600" cy="297180"/>
                <wp:effectExtent l="9525" t="11430" r="9525" b="5715"/>
                <wp:wrapNone/>
                <wp:docPr id="149" name="Rectang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505FB" id="Rectangle 290" o:spid="_x0000_s1026" style="position:absolute;left:0;text-align:left;margin-left:180pt;margin-top:10.35pt;width:18pt;height:23.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" fillcolor="#36f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131445</wp:posOffset>
                </wp:positionV>
                <wp:extent cx="228600" cy="297180"/>
                <wp:effectExtent l="9525" t="11430" r="9525" b="5715"/>
                <wp:wrapNone/>
                <wp:docPr id="148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83FFC" id="Rectangle 291" o:spid="_x0000_s1026" style="position:absolute;left:0;text-align:left;margin-left:162pt;margin-top:10.35pt;width:18pt;height:23.4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" fillcolor="blue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131445</wp:posOffset>
                </wp:positionV>
                <wp:extent cx="228600" cy="297180"/>
                <wp:effectExtent l="9525" t="11430" r="9525" b="5715"/>
                <wp:wrapNone/>
                <wp:docPr id="147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F0D13" id="Rectangle 292" o:spid="_x0000_s1026" style="position:absolute;left:0;text-align:left;margin-left:2in;margin-top:10.35pt;width:18pt;height:23.4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" fillcolor="blue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131445</wp:posOffset>
                </wp:positionV>
                <wp:extent cx="228600" cy="297180"/>
                <wp:effectExtent l="9525" t="11430" r="9525" b="5715"/>
                <wp:wrapNone/>
                <wp:docPr id="146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31247" id="Rectangle 293" o:spid="_x0000_s1026" style="position:absolute;left:0;text-align:left;margin-left:126pt;margin-top:10.35pt;width:18pt;height:23.4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" fillcolor="#f90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131445</wp:posOffset>
                </wp:positionV>
                <wp:extent cx="228600" cy="297180"/>
                <wp:effectExtent l="9525" t="11430" r="9525" b="5715"/>
                <wp:wrapNone/>
                <wp:docPr id="145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6BE9" w:rsidRDefault="00606BE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4" o:spid="_x0000_s1223" style="position:absolute;left:0;text-align:left;margin-left:108pt;margin-top:10.35pt;width:18pt;height:23.4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" fillcolor="#f90">
                <v:textbox inset="0,0,0,0">
                  <w:txbxContent>
                    <w:p w:rsidR="00000000" w:rsidRDefault="00747C80"/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131445</wp:posOffset>
                </wp:positionV>
                <wp:extent cx="228600" cy="297180"/>
                <wp:effectExtent l="9525" t="11430" r="9525" b="5715"/>
                <wp:wrapNone/>
                <wp:docPr id="144" name="Rectangl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3060F" id="Rectangle 295" o:spid="_x0000_s1026" style="position:absolute;left:0;text-align:left;margin-left:90pt;margin-top:10.35pt;width:18pt;height:23.4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" fillcolor="#f90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131445</wp:posOffset>
                </wp:positionV>
                <wp:extent cx="228600" cy="297180"/>
                <wp:effectExtent l="9525" t="11430" r="9525" b="5715"/>
                <wp:wrapNone/>
                <wp:docPr id="143" name="Rectangl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D3A890" id="Rectangle 296" o:spid="_x0000_s1026" style="position:absolute;left:0;text-align:left;margin-left:1in;margin-top:10.35pt;width:18pt;height:23.4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" fillcolor="#f60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131445</wp:posOffset>
                </wp:positionV>
                <wp:extent cx="228600" cy="297180"/>
                <wp:effectExtent l="9525" t="11430" r="9525" b="5715"/>
                <wp:wrapNone/>
                <wp:docPr id="142" name="Rectangl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DCBC9" id="Rectangle 297" o:spid="_x0000_s1026" style="position:absolute;left:0;text-align:left;margin-left:54pt;margin-top:10.35pt;width:18pt;height:23.4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" fillcolor="#f60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131445</wp:posOffset>
                </wp:positionV>
                <wp:extent cx="228600" cy="297180"/>
                <wp:effectExtent l="9525" t="11430" r="9525" b="5715"/>
                <wp:wrapNone/>
                <wp:docPr id="141" name="Rectangl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79B46" id="Rectangle 298" o:spid="_x0000_s1026" style="position:absolute;left:0;text-align:left;margin-left:36pt;margin-top:10.35pt;width:18pt;height:23.4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">
                <v:textbox inset="0,0,0,0"/>
              </v:rect>
            </w:pict>
          </mc:Fallback>
        </mc:AlternateContent>
      </w: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如上，实际上就是桔色和蓝色相等、且浅桔色和浅蓝色相等。桔色和浅桔色交接的地方（也就是粗红线），称之为这个重复子串的“</w:t>
      </w:r>
      <w:r>
        <w:rPr>
          <w:rFonts w:hint="eastAsia"/>
          <w:b/>
          <w:bCs/>
          <w:i/>
          <w:iCs/>
          <w:sz w:val="24"/>
        </w:rPr>
        <w:t>重复分界点</w:t>
      </w:r>
      <w:r>
        <w:rPr>
          <w:rFonts w:hint="eastAsia"/>
          <w:sz w:val="24"/>
        </w:rPr>
        <w:t>”。</w:t>
      </w:r>
      <w:r>
        <w:rPr>
          <w:sz w:val="24"/>
        </w:rPr>
        <w:t>(</w:t>
      </w:r>
      <w:r>
        <w:rPr>
          <w:rFonts w:hint="eastAsia"/>
          <w:sz w:val="24"/>
        </w:rPr>
        <w:t>重复分界点到二分点的距离，实际上就是重复子串的长度</w:t>
      </w:r>
      <w:r>
        <w:rPr>
          <w:sz w:val="24"/>
        </w:rPr>
        <w:t>)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设原串为</w:t>
      </w:r>
      <w:r>
        <w:rPr>
          <w:sz w:val="24"/>
        </w:rPr>
        <w:t>S</w:t>
      </w:r>
      <w:r>
        <w:rPr>
          <w:rFonts w:hint="eastAsia"/>
          <w:sz w:val="24"/>
        </w:rPr>
        <w:t>，左边的串记为</w:t>
      </w:r>
      <w:r>
        <w:rPr>
          <w:sz w:val="24"/>
        </w:rPr>
        <w:t>L</w:t>
      </w:r>
      <w:r>
        <w:rPr>
          <w:rFonts w:hint="eastAsia"/>
          <w:sz w:val="24"/>
        </w:rPr>
        <w:t>、右边的串记为</w:t>
      </w:r>
      <w:r>
        <w:rPr>
          <w:sz w:val="24"/>
        </w:rPr>
        <w:t>R</w:t>
      </w:r>
      <w:r>
        <w:rPr>
          <w:rFonts w:hint="eastAsia"/>
          <w:sz w:val="24"/>
        </w:rPr>
        <w:t>。字符串</w:t>
      </w:r>
      <w:r>
        <w:rPr>
          <w:sz w:val="24"/>
        </w:rPr>
        <w:t>S</w:t>
      </w:r>
      <w:r>
        <w:rPr>
          <w:rFonts w:hint="eastAsia"/>
          <w:sz w:val="24"/>
        </w:rPr>
        <w:t>的逆序记为</w:t>
      </w:r>
      <w:r>
        <w:rPr>
          <w:sz w:val="24"/>
        </w:rPr>
        <w:t>r(S)</w:t>
      </w:r>
      <w:r>
        <w:rPr>
          <w:rFonts w:hint="eastAsia"/>
          <w:sz w:val="24"/>
        </w:rPr>
        <w:t>。</w: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0</wp:posOffset>
                </wp:positionV>
                <wp:extent cx="4114800" cy="992505"/>
                <wp:effectExtent l="9525" t="19050" r="9525" b="0"/>
                <wp:wrapNone/>
                <wp:docPr id="117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992505"/>
                          <a:chOff x="0" y="0"/>
                          <a:chExt cx="6480" cy="1563"/>
                        </a:xfrm>
                      </wpg:grpSpPr>
                      <wps:wsp>
                        <wps:cNvPr id="118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3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7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10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14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18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21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25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28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32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36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39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43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46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50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54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57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61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3240" y="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AutoShape 319"/>
                        <wps:cNvSpPr>
                          <a:spLocks/>
                        </wps:cNvSpPr>
                        <wps:spPr bwMode="auto">
                          <a:xfrm rot="5400000">
                            <a:off x="1440" y="-540"/>
                            <a:ext cx="240" cy="2880"/>
                          </a:xfrm>
                          <a:prstGeom prst="rightBrace">
                            <a:avLst>
                              <a:gd name="adj1" fmla="val 100000"/>
                              <a:gd name="adj2" fmla="val 48958"/>
                            </a:avLst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1200" y="1095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AutoShape 321"/>
                        <wps:cNvSpPr>
                          <a:spLocks/>
                        </wps:cNvSpPr>
                        <wps:spPr bwMode="auto">
                          <a:xfrm rot="5400000">
                            <a:off x="4770" y="-630"/>
                            <a:ext cx="240" cy="3060"/>
                          </a:xfrm>
                          <a:prstGeom prst="rightBrace">
                            <a:avLst>
                              <a:gd name="adj1" fmla="val 106250"/>
                              <a:gd name="adj2" fmla="val 48958"/>
                            </a:avLst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Text Box 3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0" y="1092"/>
                            <a:ext cx="437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9" o:spid="_x0000_s1224" style="position:absolute;left:0;text-align:left;margin-left:39pt;margin-top:0;width:324pt;height:78.15pt;z-index:251647488" coordsize="6480,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">
                <v:rect id="Rectangle 300" o:spid="_x0000_s1225" style="position:absolute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">
                  <v:textbox inset="0,0,0,0"/>
                </v:rect>
                <v:rect id="Rectangle 301" o:spid="_x0000_s1226" style="position:absolute;left:3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">
                  <v:textbox inset="0,0,0,0"/>
                </v:rect>
                <v:rect id="Rectangle 302" o:spid="_x0000_s1227" style="position:absolute;left:7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">
                  <v:textbox inset="0,0,0,0"/>
                </v:rect>
                <v:rect id="Rectangle 303" o:spid="_x0000_s1228" style="position:absolute;left:10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">
                  <v:textbox inset="0,0,0,0"/>
                </v:rect>
                <v:rect id="Rectangle 304" o:spid="_x0000_s1229" style="position:absolute;left:14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">
                  <v:textbox inset="0,0,0,0"/>
                </v:rect>
                <v:rect id="Rectangle 305" o:spid="_x0000_s1230" style="position:absolute;left:18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">
                  <v:textbox inset="0,0,0,0"/>
                </v:rect>
                <v:rect id="Rectangle 306" o:spid="_x0000_s1231" style="position:absolute;left:21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">
                  <v:textbox inset="0,0,0,0"/>
                </v:rect>
                <v:rect id="Rectangle 307" o:spid="_x0000_s1232" style="position:absolute;left:25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">
                  <v:textbox inset="0,0,0,0"/>
                </v:rect>
                <v:rect id="Rectangle 308" o:spid="_x0000_s1233" style="position:absolute;left:28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">
                  <v:textbox inset="0,0,0,0"/>
                </v:rect>
                <v:rect id="Rectangle 309" o:spid="_x0000_s1234" style="position:absolute;left:32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">
                  <v:textbox inset="0,0,0,0"/>
                </v:rect>
                <v:rect id="Rectangle 310" o:spid="_x0000_s1235" style="position:absolute;left:36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">
                  <v:textbox inset="0,0,0,0"/>
                </v:rect>
                <v:rect id="Rectangle 311" o:spid="_x0000_s1236" style="position:absolute;left:39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">
                  <v:textbox inset="0,0,0,0"/>
                </v:rect>
                <v:rect id="Rectangle 312" o:spid="_x0000_s1237" style="position:absolute;left:43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">
                  <v:textbox inset="0,0,0,0"/>
                </v:rect>
                <v:rect id="Rectangle 313" o:spid="_x0000_s1238" style="position:absolute;left:46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">
                  <v:textbox inset="0,0,0,0"/>
                </v:rect>
                <v:rect id="Rectangle 314" o:spid="_x0000_s1239" style="position:absolute;left:50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">
                  <v:textbox inset="0,0,0,0"/>
                </v:rect>
                <v:rect id="Rectangle 315" o:spid="_x0000_s1240" style="position:absolute;left:54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">
                  <v:textbox inset="0,0,0,0"/>
                </v:rect>
                <v:rect id="Rectangle 316" o:spid="_x0000_s1241" style="position:absolute;left:57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">
                  <v:textbox inset="0,0,0,0"/>
                </v:rect>
                <v:rect id="Rectangle 317" o:spid="_x0000_s1242" style="position:absolute;left:61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">
                  <v:textbox inset="0,0,0,0"/>
                </v:rect>
                <v:line id="Line 318" o:spid="_x0000_s1243" style="position:absolute;visibility:visible;mso-wrap-style:square" from="3240,0" to="324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" strokeweight="3pt"/>
                <v:shape id="AutoShape 319" o:spid="_x0000_s1244" type="#_x0000_t88" style="position:absolute;left:1440;top:-540;width:240;height:288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" adj=",10575">
                  <v:textbox inset="0,0,0,0"/>
                </v:shape>
                <v:shape id="Text Box 320" o:spid="_x0000_s1245" type="#_x0000_t202" style="position:absolute;left:1200;top:1095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t>L</w:t>
                        </w:r>
                      </w:p>
                    </w:txbxContent>
                  </v:textbox>
                </v:shape>
                <v:shape id="AutoShape 321" o:spid="_x0000_s1246" type="#_x0000_t88" style="position:absolute;left:4770;top:-630;width:240;height:30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" adj=",10575">
                  <v:textbox inset="0,0,0,0"/>
                </v:shape>
                <v:shape id="Text Box 322" o:spid="_x0000_s1247" type="#_x0000_t202" style="position:absolute;left:4800;top:1092;width:43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用</w:t>
      </w:r>
      <w:r>
        <w:rPr>
          <w:sz w:val="24"/>
        </w:rPr>
        <w:t>extend_east[i]</w:t>
      </w:r>
      <w:r>
        <w:rPr>
          <w:rFonts w:hint="eastAsia"/>
          <w:sz w:val="24"/>
        </w:rPr>
        <w:t>表示第</w:t>
      </w:r>
      <w:r>
        <w:rPr>
          <w:sz w:val="24"/>
        </w:rPr>
        <w:t>i</w:t>
      </w:r>
      <w:r>
        <w:rPr>
          <w:rFonts w:hint="eastAsia"/>
          <w:sz w:val="24"/>
        </w:rPr>
        <w:t>个字符向右，和</w:t>
      </w:r>
      <w:r>
        <w:rPr>
          <w:sz w:val="24"/>
        </w:rPr>
        <w:t>R</w:t>
      </w:r>
      <w:r>
        <w:rPr>
          <w:rFonts w:hint="eastAsia"/>
          <w:sz w:val="24"/>
        </w:rPr>
        <w:t>匹配，最远可以匹配多远。</w: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15240</wp:posOffset>
                </wp:positionV>
                <wp:extent cx="635" cy="594360"/>
                <wp:effectExtent l="19050" t="22860" r="27940" b="20955"/>
                <wp:wrapNone/>
                <wp:docPr id="116" name="Lin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9436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78745" id="Line 323" o:spid="_x0000_s1026" style="position:absolute;left:0;text-align:lef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.2pt" to="198.0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" strokeweight="3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1430" r="9525" b="5715"/>
                <wp:wrapNone/>
                <wp:docPr id="115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E14D3A" id="Rectangle 324" o:spid="_x0000_s1026" style="position:absolute;left:0;text-align:left;margin-left:342pt;margin-top:7.8pt;width:18pt;height:23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1430" r="9525" b="5715"/>
                <wp:wrapNone/>
                <wp:docPr id="114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E32418" id="Rectangle 325" o:spid="_x0000_s1026" style="position:absolute;left:0;text-align:left;margin-left:324pt;margin-top:7.8pt;width:18pt;height:23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1430" r="9525" b="5715"/>
                <wp:wrapNone/>
                <wp:docPr id="113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9CD58" id="Rectangle 326" o:spid="_x0000_s1026" style="position:absolute;left:0;text-align:left;margin-left:306pt;margin-top:7.8pt;width:18pt;height:23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1430" r="9525" b="5715"/>
                <wp:wrapNone/>
                <wp:docPr id="112" name="Rectangl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67CE35" id="Rectangle 327" o:spid="_x0000_s1026" style="position:absolute;left:0;text-align:left;margin-left:4in;margin-top:7.8pt;width:18pt;height:23.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1430" r="9525" b="5715"/>
                <wp:wrapNone/>
                <wp:docPr id="111" name="Rectangl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83D40" id="Rectangle 328" o:spid="_x0000_s1026" style="position:absolute;left:0;text-align:left;margin-left:270pt;margin-top:7.8pt;width:18pt;height:2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1430" r="9525" b="5715"/>
                <wp:wrapNone/>
                <wp:docPr id="110" name="Rectangl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73586" id="Rectangle 329" o:spid="_x0000_s1026" style="position:absolute;left:0;text-align:left;margin-left:252pt;margin-top:7.8pt;width:18pt;height:23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1430" r="9525" b="5715"/>
                <wp:wrapNone/>
                <wp:docPr id="109" name="Rectangl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B5953" id="Rectangle 330" o:spid="_x0000_s1026" style="position:absolute;left:0;text-align:left;margin-left:234pt;margin-top:7.8pt;width:18pt;height:23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" fillcolor="red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1430" r="9525" b="5715"/>
                <wp:wrapNone/>
                <wp:docPr id="108" name="Rectangl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BC6061" id="Rectangle 331" o:spid="_x0000_s1026" style="position:absolute;left:0;text-align:left;margin-left:3in;margin-top:7.8pt;width:18pt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" fillcolor="blue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1430" r="9525" b="5715"/>
                <wp:wrapNone/>
                <wp:docPr id="107" name="Rectangl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800080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07CC3" id="Rectangle 332" o:spid="_x0000_s1026" style="position:absolute;left:0;text-align:left;margin-left:198pt;margin-top:7.8pt;width:18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" fillcolor="purple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1430" r="9525" b="5715"/>
                <wp:wrapNone/>
                <wp:docPr id="106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B1000" id="Rectangle 333" o:spid="_x0000_s1026" style="position:absolute;left:0;text-align:left;margin-left:180pt;margin-top:7.8pt;width:18pt;height:23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1430" r="9525" b="5715"/>
                <wp:wrapNone/>
                <wp:docPr id="105" name="Rectangl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85568" id="Rectangle 334" o:spid="_x0000_s1026" style="position:absolute;left:0;text-align:left;margin-left:162pt;margin-top:7.8pt;width:18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1430" r="9525" b="5715"/>
                <wp:wrapNone/>
                <wp:docPr id="104" name="Rectangl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272CE" id="Rectangle 335" o:spid="_x0000_s1026" style="position:absolute;left:0;text-align:left;margin-left:2in;margin-top:7.8pt;width:18pt;height:23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1430" r="9525" b="5715"/>
                <wp:wrapNone/>
                <wp:docPr id="103" name="Rectang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6BE9" w:rsidRDefault="00606B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6" o:spid="_x0000_s1248" style="position:absolute;left:0;text-align:left;margin-left:126pt;margin-top:7.8pt;width:18pt;height:23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" fillcolor="red">
                <v:textbox inset="0,0,0,0">
                  <w:txbxContent>
                    <w:p w:rsidR="00000000" w:rsidRDefault="00747C8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1430" r="9525" b="5715"/>
                <wp:wrapNone/>
                <wp:docPr id="102" name="Rectangl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590D08" id="Rectangle 337" o:spid="_x0000_s1026" style="position:absolute;left:0;text-align:left;margin-left:108pt;margin-top:7.8pt;width:18pt;height:23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" fillcolor="blue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1430" r="9525" b="5715"/>
                <wp:wrapNone/>
                <wp:docPr id="101" name="Rectangl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800080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6BE9" w:rsidRDefault="00747C80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8" o:spid="_x0000_s1249" style="position:absolute;left:0;text-align:left;margin-left:90pt;margin-top:7.8pt;width:18pt;height:23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" fillcolor="purple">
                <v:textbox inset="0,0,0,0">
                  <w:txbxContent>
                    <w:p w:rsidR="00000000" w:rsidRDefault="00747C80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1430" r="9525" b="5715"/>
                <wp:wrapNone/>
                <wp:docPr id="100" name="Rectangl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C5DE0" id="Rectangle 339" o:spid="_x0000_s1026" style="position:absolute;left:0;text-align:left;margin-left:1in;margin-top:7.8pt;width:18pt;height:23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1430" r="9525" b="5715"/>
                <wp:wrapNone/>
                <wp:docPr id="99" name="Rectangl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6D7326" id="Rectangle 340" o:spid="_x0000_s1026" style="position:absolute;left:0;text-align:left;margin-left:54pt;margin-top:7.8pt;width:18pt;height:23.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11430" r="9525" b="5715"/>
                <wp:wrapNone/>
                <wp:docPr id="98" name="Rectangl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DA721" id="Rectangle 341" o:spid="_x0000_s1026" style="position:absolute;left:0;text-align:left;margin-left:36pt;margin-top:7.8pt;width:18pt;height:23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">
                <v:textbox inset="0,0,0,0"/>
              </v:rect>
            </w:pict>
          </mc:Fallback>
        </mc:AlternateConten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1350010</wp:posOffset>
                </wp:positionH>
                <wp:positionV relativeFrom="paragraph">
                  <wp:posOffset>45085</wp:posOffset>
                </wp:positionV>
                <wp:extent cx="457200" cy="0"/>
                <wp:effectExtent l="26035" t="88900" r="31115" b="92075"/>
                <wp:wrapNone/>
                <wp:docPr id="97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19790" id="Line 342" o:spid="_x0000_s1026" style="position:absolute;left:0;text-align:left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3pt,3.55pt" to="142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" strokeweight="3pt">
                <v:stroke start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0</wp:posOffset>
                </wp:positionV>
                <wp:extent cx="457200" cy="0"/>
                <wp:effectExtent l="19050" t="91440" r="28575" b="89535"/>
                <wp:wrapNone/>
                <wp:docPr id="96" name="Lin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93A7D" id="Line 343" o:spid="_x0000_s1026" style="position:absolute;left:0;text-align:lef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25pt,0" to="24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" strokeweight="3pt">
                <v:stroke endarrow="block"/>
              </v:line>
            </w:pict>
          </mc:Fallback>
        </mc:AlternateConten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1028700" cy="297180"/>
                <wp:effectExtent l="0" t="0" r="0" b="0"/>
                <wp:wrapNone/>
                <wp:docPr id="95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6BE9" w:rsidRDefault="00747C8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Extend_east[i]=3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4" o:spid="_x0000_s1250" type="#_x0000_t202" style="position:absolute;left:0;text-align:left;margin-left:108pt;margin-top:7.8pt;width:81pt;height:23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" filled="f" stroked="f">
                <v:textbox inset="0,0,0,0">
                  <w:txbxContent>
                    <w:p w:rsidR="00000000" w:rsidRDefault="00747C80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Extend_east[i]=3</w:t>
                      </w:r>
                    </w:p>
                  </w:txbxContent>
                </v:textbox>
              </v:shape>
            </w:pict>
          </mc:Fallback>
        </mc:AlternateContent>
      </w: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显然</w:t>
      </w:r>
      <w:r>
        <w:rPr>
          <w:b/>
          <w:bCs/>
          <w:i/>
          <w:iCs/>
          <w:sz w:val="24"/>
        </w:rPr>
        <w:t>extend_east[i]</w:t>
      </w:r>
      <w:r>
        <w:rPr>
          <w:rFonts w:hint="eastAsia"/>
          <w:b/>
          <w:bCs/>
          <w:i/>
          <w:iCs/>
          <w:sz w:val="24"/>
        </w:rPr>
        <w:t>就是以</w:t>
      </w:r>
      <w:r>
        <w:rPr>
          <w:b/>
          <w:bCs/>
          <w:i/>
          <w:iCs/>
          <w:sz w:val="24"/>
        </w:rPr>
        <w:t>L</w:t>
      </w:r>
      <w:r>
        <w:rPr>
          <w:rFonts w:hint="eastAsia"/>
          <w:b/>
          <w:bCs/>
          <w:i/>
          <w:iCs/>
          <w:sz w:val="24"/>
        </w:rPr>
        <w:t>为母串，</w:t>
      </w:r>
      <w:r>
        <w:rPr>
          <w:b/>
          <w:bCs/>
          <w:i/>
          <w:iCs/>
          <w:sz w:val="24"/>
        </w:rPr>
        <w:t>R</w:t>
      </w:r>
      <w:r>
        <w:rPr>
          <w:rFonts w:hint="eastAsia"/>
          <w:b/>
          <w:bCs/>
          <w:i/>
          <w:iCs/>
          <w:sz w:val="24"/>
        </w:rPr>
        <w:t>为子串的“扩展</w:t>
      </w:r>
      <w:r>
        <w:rPr>
          <w:b/>
          <w:bCs/>
          <w:i/>
          <w:iCs/>
          <w:sz w:val="24"/>
        </w:rPr>
        <w:t>KMP</w:t>
      </w:r>
      <w:r>
        <w:rPr>
          <w:rFonts w:hint="eastAsia"/>
          <w:b/>
          <w:bCs/>
          <w:i/>
          <w:iCs/>
          <w:sz w:val="24"/>
        </w:rPr>
        <w:t>”。</w:t>
      </w:r>
      <w:r>
        <w:rPr>
          <w:b/>
          <w:bCs/>
          <w:i/>
          <w:iCs/>
          <w:sz w:val="24"/>
        </w:rPr>
        <w:t>O(n)</w:t>
      </w:r>
      <w:r>
        <w:rPr>
          <w:rFonts w:hint="eastAsia"/>
          <w:b/>
          <w:bCs/>
          <w:i/>
          <w:iCs/>
          <w:sz w:val="24"/>
        </w:rPr>
        <w:t>内可以解决</w:t>
      </w:r>
      <w:r>
        <w:rPr>
          <w:rFonts w:hint="eastAsia"/>
          <w:sz w:val="24"/>
        </w:rPr>
        <w:t>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类似的</w:t>
      </w:r>
      <w:r>
        <w:rPr>
          <w:sz w:val="24"/>
        </w:rPr>
        <w:t>extend_west[i]</w:t>
      </w:r>
      <w:r>
        <w:rPr>
          <w:rFonts w:hint="eastAsia"/>
          <w:sz w:val="24"/>
        </w:rPr>
        <w:t>表示从第</w:t>
      </w:r>
      <w:r>
        <w:rPr>
          <w:sz w:val="24"/>
        </w:rPr>
        <w:t>i</w:t>
      </w:r>
      <w:r>
        <w:rPr>
          <w:rFonts w:hint="eastAsia"/>
          <w:sz w:val="24"/>
        </w:rPr>
        <w:t>个字符向左扩展，和</w:t>
      </w:r>
      <w:r>
        <w:rPr>
          <w:sz w:val="24"/>
        </w:rPr>
        <w:t>r(L)</w:t>
      </w:r>
      <w:r>
        <w:rPr>
          <w:rFonts w:hint="eastAsia"/>
          <w:sz w:val="24"/>
        </w:rPr>
        <w:t>匹配，最远可以匹配多远。</w: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635" cy="594360"/>
                <wp:effectExtent l="19050" t="20955" r="27940" b="22860"/>
                <wp:wrapNone/>
                <wp:docPr id="94" name="Lin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9436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EA2AA" id="Line 345" o:spid="_x0000_s1026" style="position:absolute;left:0;text-align:lef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0" to="198.0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" strokeweight="3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83820</wp:posOffset>
                </wp:positionV>
                <wp:extent cx="228600" cy="297180"/>
                <wp:effectExtent l="9525" t="9525" r="9525" b="7620"/>
                <wp:wrapNone/>
                <wp:docPr id="93" name="Rectangl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10875" id="Rectangle 346" o:spid="_x0000_s1026" style="position:absolute;left:0;text-align:left;margin-left:342pt;margin-top:6.6pt;width:18pt;height:23.4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83820</wp:posOffset>
                </wp:positionV>
                <wp:extent cx="228600" cy="297180"/>
                <wp:effectExtent l="9525" t="9525" r="9525" b="7620"/>
                <wp:wrapNone/>
                <wp:docPr id="92" name="Rectangl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CE63B5" id="Rectangle 347" o:spid="_x0000_s1026" style="position:absolute;left:0;text-align:left;margin-left:324pt;margin-top:6.6pt;width:18pt;height:23.4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83820</wp:posOffset>
                </wp:positionV>
                <wp:extent cx="228600" cy="297180"/>
                <wp:effectExtent l="9525" t="9525" r="9525" b="7620"/>
                <wp:wrapNone/>
                <wp:docPr id="91" name="Rectangl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7AD90" id="Rectangle 348" o:spid="_x0000_s1026" style="position:absolute;left:0;text-align:left;margin-left:306pt;margin-top:6.6pt;width:18pt;height:23.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83820</wp:posOffset>
                </wp:positionV>
                <wp:extent cx="228600" cy="297180"/>
                <wp:effectExtent l="9525" t="9525" r="9525" b="7620"/>
                <wp:wrapNone/>
                <wp:docPr id="90" name="Rectangl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521D9" id="Rectangle 349" o:spid="_x0000_s1026" style="position:absolute;left:0;text-align:left;margin-left:4in;margin-top:6.6pt;width:18pt;height:23.4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83820</wp:posOffset>
                </wp:positionV>
                <wp:extent cx="228600" cy="297180"/>
                <wp:effectExtent l="9525" t="9525" r="9525" b="7620"/>
                <wp:wrapNone/>
                <wp:docPr id="89" name="Rectangl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C0B02" id="Rectangle 350" o:spid="_x0000_s1026" style="position:absolute;left:0;text-align:left;margin-left:270pt;margin-top:6.6pt;width:18pt;height:23.4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83820</wp:posOffset>
                </wp:positionV>
                <wp:extent cx="228600" cy="297180"/>
                <wp:effectExtent l="9525" t="9525" r="9525" b="7620"/>
                <wp:wrapNone/>
                <wp:docPr id="88" name="Rectangl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BF203B" id="Rectangle 351" o:spid="_x0000_s1026" style="position:absolute;left:0;text-align:left;margin-left:252pt;margin-top:6.6pt;width:18pt;height:23.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83820</wp:posOffset>
                </wp:positionV>
                <wp:extent cx="228600" cy="297180"/>
                <wp:effectExtent l="9525" t="9525" r="9525" b="7620"/>
                <wp:wrapNone/>
                <wp:docPr id="87" name="Rectangl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008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41DDB" id="Rectangle 352" o:spid="_x0000_s1026" style="position:absolute;left:0;text-align:left;margin-left:234pt;margin-top:6.6pt;width:18pt;height:23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" filled="f" fillcolor="purple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83820</wp:posOffset>
                </wp:positionV>
                <wp:extent cx="228600" cy="297180"/>
                <wp:effectExtent l="9525" t="9525" r="9525" b="7620"/>
                <wp:wrapNone/>
                <wp:docPr id="86" name="Rectangl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F7FF51" id="Rectangle 353" o:spid="_x0000_s1026" style="position:absolute;left:0;text-align:left;margin-left:3in;margin-top:6.6pt;width:18pt;height:23.4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" filled="f" fillcolor="blue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83820</wp:posOffset>
                </wp:positionV>
                <wp:extent cx="228600" cy="297180"/>
                <wp:effectExtent l="9525" t="9525" r="9525" b="7620"/>
                <wp:wrapNone/>
                <wp:docPr id="85" name="Rectangl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1BF2C" id="Rectangle 354" o:spid="_x0000_s1026" style="position:absolute;left:0;text-align:left;margin-left:198pt;margin-top:6.6pt;width:18pt;height:23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" filled="f" fillcolor="red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83820</wp:posOffset>
                </wp:positionV>
                <wp:extent cx="228600" cy="297180"/>
                <wp:effectExtent l="9525" t="9525" r="9525" b="7620"/>
                <wp:wrapNone/>
                <wp:docPr id="84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63490D" id="Rectangle 355" o:spid="_x0000_s1026" style="position:absolute;left:0;text-align:left;margin-left:180pt;margin-top:6.6pt;width:18pt;height:23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83820</wp:posOffset>
                </wp:positionV>
                <wp:extent cx="228600" cy="297180"/>
                <wp:effectExtent l="9525" t="9525" r="9525" b="7620"/>
                <wp:wrapNone/>
                <wp:docPr id="83" name="Rectang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6BE9" w:rsidRDefault="00606B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6" o:spid="_x0000_s1251" style="position:absolute;left:0;text-align:left;margin-left:162pt;margin-top:6.6pt;width:18pt;height:23.4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">
                <v:textbox inset="0,0,0,0">
                  <w:txbxContent>
                    <w:p w:rsidR="00000000" w:rsidRDefault="00747C8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83820</wp:posOffset>
                </wp:positionV>
                <wp:extent cx="228600" cy="297180"/>
                <wp:effectExtent l="9525" t="9525" r="9525" b="7620"/>
                <wp:wrapNone/>
                <wp:docPr id="82" name="Rectangl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99CC00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6BE9" w:rsidRDefault="00747C80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7" o:spid="_x0000_s1252" style="position:absolute;left:0;text-align:left;margin-left:2in;margin-top:6.6pt;width:18pt;height:23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" fillcolor="#9c0">
                <v:textbox inset="0,0,0,0">
                  <w:txbxContent>
                    <w:p w:rsidR="00000000" w:rsidRDefault="00747C80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83820</wp:posOffset>
                </wp:positionV>
                <wp:extent cx="228600" cy="297180"/>
                <wp:effectExtent l="9525" t="9525" r="9525" b="7620"/>
                <wp:wrapNone/>
                <wp:docPr id="81" name="Rectangl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6BE9" w:rsidRDefault="00606B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8" o:spid="_x0000_s1253" style="position:absolute;left:0;text-align:left;margin-left:126pt;margin-top:6.6pt;width:18pt;height:23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" fillcolor="red">
                <v:textbox inset="0,0,0,0">
                  <w:txbxContent>
                    <w:p w:rsidR="00000000" w:rsidRDefault="00747C80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83820</wp:posOffset>
                </wp:positionV>
                <wp:extent cx="228600" cy="297180"/>
                <wp:effectExtent l="9525" t="9525" r="9525" b="7620"/>
                <wp:wrapNone/>
                <wp:docPr id="80" name="Rectangl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AAEC7" id="Rectangle 359" o:spid="_x0000_s1026" style="position:absolute;left:0;text-align:left;margin-left:108pt;margin-top:6.6pt;width:18pt;height:23.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" fillcolor="blue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83820</wp:posOffset>
                </wp:positionV>
                <wp:extent cx="228600" cy="297180"/>
                <wp:effectExtent l="9525" t="9525" r="9525" b="7620"/>
                <wp:wrapNone/>
                <wp:docPr id="79" name="Rectangl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800080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06BE9" w:rsidRDefault="00606B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0" o:spid="_x0000_s1254" style="position:absolute;left:0;text-align:left;margin-left:90pt;margin-top:6.6pt;width:18pt;height:23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" fillcolor="purple">
                <v:textbox inset="0,0,0,0">
                  <w:txbxContent>
                    <w:p w:rsidR="00000000" w:rsidRDefault="00747C8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83820</wp:posOffset>
                </wp:positionV>
                <wp:extent cx="228600" cy="297180"/>
                <wp:effectExtent l="9525" t="9525" r="9525" b="7620"/>
                <wp:wrapNone/>
                <wp:docPr id="78" name="Rectangl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772B0" id="Rectangle 361" o:spid="_x0000_s1026" style="position:absolute;left:0;text-align:left;margin-left:1in;margin-top:6.6pt;width:18pt;height:23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83820</wp:posOffset>
                </wp:positionV>
                <wp:extent cx="228600" cy="297180"/>
                <wp:effectExtent l="9525" t="9525" r="9525" b="7620"/>
                <wp:wrapNone/>
                <wp:docPr id="77" name="Rectangl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73797" id="Rectangle 362" o:spid="_x0000_s1026" style="position:absolute;left:0;text-align:left;margin-left:54pt;margin-top:6.6pt;width:18pt;height:23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83820</wp:posOffset>
                </wp:positionV>
                <wp:extent cx="228600" cy="297180"/>
                <wp:effectExtent l="9525" t="9525" r="9525" b="7620"/>
                <wp:wrapNone/>
                <wp:docPr id="76" name="Rectangl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4E293B" id="Rectangle 363" o:spid="_x0000_s1026" style="position:absolute;left:0;text-align:left;margin-left:36pt;margin-top:6.6pt;width:18pt;height:23.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">
                <v:textbox inset="0,0,0,0"/>
              </v:rect>
            </w:pict>
          </mc:Fallback>
        </mc:AlternateConten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0</wp:posOffset>
                </wp:positionV>
                <wp:extent cx="609600" cy="19050"/>
                <wp:effectExtent l="40005" t="66675" r="26670" b="95250"/>
                <wp:wrapNone/>
                <wp:docPr id="75" name="Lin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" cy="1905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A5B97" id="Line 364" o:spid="_x0000_s1026" style="position:absolute;left:0;text-align:left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9pt,0" to="147.9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" strokeweight="3pt">
                <v:stroke startarrow="block"/>
              </v:line>
            </w:pict>
          </mc:Fallback>
        </mc:AlternateContent>
      </w: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9525" r="9525" b="7620"/>
                <wp:wrapNone/>
                <wp:docPr id="74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99CC00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B3ABA" id="Rectangle 365" o:spid="_x0000_s1026" style="position:absolute;left:0;text-align:left;margin-left:180pt;margin-top:7.8pt;width:18pt;height:23.4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" fillcolor="#9c0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9525" r="9525" b="7620"/>
                <wp:wrapNone/>
                <wp:docPr id="73" name="Rectangl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93EDE" id="Rectangle 366" o:spid="_x0000_s1026" style="position:absolute;left:0;text-align:left;margin-left:162pt;margin-top:7.8pt;width:18pt;height:23.4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" fillcolor="red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9525" r="9525" b="7620"/>
                <wp:wrapNone/>
                <wp:docPr id="72" name="Rectangl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6C56E" id="Rectangle 367" o:spid="_x0000_s1026" style="position:absolute;left:0;text-align:left;margin-left:2in;margin-top:7.8pt;width:18pt;height:23.4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" fillcolor="blue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9525" r="9525" b="7620"/>
                <wp:wrapNone/>
                <wp:docPr id="71" name="Rectangl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800080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F90B4" id="Rectangle 368" o:spid="_x0000_s1026" style="position:absolute;left:0;text-align:left;margin-left:126pt;margin-top:7.8pt;width:18pt;height:23.4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" fillcolor="purple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9525" r="9525" b="7620"/>
                <wp:wrapNone/>
                <wp:docPr id="70" name="Rectangl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E86B5" id="Rectangle 369" o:spid="_x0000_s1026" style="position:absolute;left:0;text-align:left;margin-left:108pt;margin-top:7.8pt;width:18pt;height:23.4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9525" r="9525" b="7620"/>
                <wp:wrapNone/>
                <wp:docPr id="69" name="Rectangl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1A247" id="Rectangle 370" o:spid="_x0000_s1026" style="position:absolute;left:0;text-align:left;margin-left:90pt;margin-top:7.8pt;width:18pt;height:23.4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9525" r="9525" b="7620"/>
                <wp:wrapNone/>
                <wp:docPr id="68" name="Rectangl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008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187BB" id="Rectangle 371" o:spid="_x0000_s1026" style="position:absolute;left:0;text-align:left;margin-left:1in;margin-top:7.8pt;width:18pt;height:23.4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" filled="f" fillcolor="purple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9525" r="9525" b="7620"/>
                <wp:wrapNone/>
                <wp:docPr id="67" name="Rectangl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DBE49" id="Rectangle 372" o:spid="_x0000_s1026" style="position:absolute;left:0;text-align:left;margin-left:54pt;margin-top:7.8pt;width:18pt;height:23.4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" filled="f" fillcolor="blue">
                <v:textbox inset="0,0,0,0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99060</wp:posOffset>
                </wp:positionV>
                <wp:extent cx="228600" cy="297180"/>
                <wp:effectExtent l="9525" t="9525" r="9525" b="7620"/>
                <wp:wrapNone/>
                <wp:docPr id="66" name="Rectangl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971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2575CC" id="Rectangle 373" o:spid="_x0000_s1026" style="position:absolute;left:0;text-align:left;margin-left:36pt;margin-top:7.8pt;width:18pt;height:23.4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" filled="f" fillcolor="red">
                <v:textbox inset="0,0,0,0"/>
              </v:rect>
            </w:pict>
          </mc:Fallback>
        </mc:AlternateConten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0</wp:posOffset>
                </wp:positionV>
                <wp:extent cx="914400" cy="0"/>
                <wp:effectExtent l="28575" t="89535" r="19050" b="91440"/>
                <wp:wrapNone/>
                <wp:docPr id="65" name="Lin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BFB24" id="Line 374" o:spid="_x0000_s1026" style="position:absolute;left:0;text-align:left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5pt,0" to="196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" strokeweight="3pt">
                <v:stroke endarrow="block"/>
              </v:line>
            </w:pict>
          </mc:Fallback>
        </mc:AlternateConten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1028700" cy="297180"/>
                <wp:effectExtent l="0" t="1905" r="0" b="0"/>
                <wp:wrapNone/>
                <wp:docPr id="64" name="Text 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06BE9" w:rsidRDefault="00747C8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extend_west[i]=4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5" o:spid="_x0000_s1255" type="#_x0000_t202" style="position:absolute;left:0;text-align:left;margin-left:225pt;margin-top:0;width:81pt;height:23.4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" filled="f" stroked="f">
                <v:textbox inset="0,0,0,0">
                  <w:txbxContent>
                    <w:p w:rsidR="00000000" w:rsidRDefault="00747C80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extend_west[i]=4</w:t>
                      </w:r>
                    </w:p>
                  </w:txbxContent>
                </v:textbox>
              </v:shape>
            </w:pict>
          </mc:Fallback>
        </mc:AlternateConten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显然</w:t>
      </w:r>
      <w:r>
        <w:rPr>
          <w:b/>
          <w:bCs/>
          <w:i/>
          <w:iCs/>
          <w:sz w:val="24"/>
        </w:rPr>
        <w:t>extend_west[i]</w:t>
      </w:r>
      <w:r>
        <w:rPr>
          <w:rFonts w:hint="eastAsia"/>
          <w:b/>
          <w:bCs/>
          <w:i/>
          <w:iCs/>
          <w:sz w:val="24"/>
        </w:rPr>
        <w:t>是以</w:t>
      </w:r>
      <w:r>
        <w:rPr>
          <w:b/>
          <w:bCs/>
          <w:i/>
          <w:iCs/>
          <w:sz w:val="24"/>
        </w:rPr>
        <w:t>r(L)</w:t>
      </w:r>
      <w:r>
        <w:rPr>
          <w:rFonts w:hint="eastAsia"/>
          <w:b/>
          <w:bCs/>
          <w:i/>
          <w:iCs/>
          <w:sz w:val="24"/>
        </w:rPr>
        <w:t>为母串，</w:t>
      </w:r>
      <w:r>
        <w:rPr>
          <w:b/>
          <w:bCs/>
          <w:i/>
          <w:iCs/>
          <w:sz w:val="24"/>
        </w:rPr>
        <w:t>r(L)</w:t>
      </w:r>
      <w:r>
        <w:rPr>
          <w:rFonts w:hint="eastAsia"/>
          <w:b/>
          <w:bCs/>
          <w:i/>
          <w:iCs/>
          <w:sz w:val="24"/>
        </w:rPr>
        <w:t>为子串的“扩展</w:t>
      </w:r>
      <w:r>
        <w:rPr>
          <w:b/>
          <w:bCs/>
          <w:i/>
          <w:iCs/>
          <w:sz w:val="24"/>
        </w:rPr>
        <w:t>KMP</w:t>
      </w:r>
      <w:r>
        <w:rPr>
          <w:rFonts w:hint="eastAsia"/>
          <w:b/>
          <w:bCs/>
          <w:i/>
          <w:iCs/>
          <w:sz w:val="24"/>
        </w:rPr>
        <w:t>”。</w:t>
      </w:r>
      <w:r>
        <w:rPr>
          <w:b/>
          <w:bCs/>
          <w:i/>
          <w:iCs/>
          <w:sz w:val="24"/>
        </w:rPr>
        <w:t>O(n)</w:t>
      </w:r>
      <w:r>
        <w:rPr>
          <w:rFonts w:hint="eastAsia"/>
          <w:b/>
          <w:bCs/>
          <w:i/>
          <w:iCs/>
          <w:sz w:val="24"/>
        </w:rPr>
        <w:t>内可以解决</w:t>
      </w:r>
      <w:r>
        <w:rPr>
          <w:rFonts w:hint="eastAsia"/>
          <w:sz w:val="24"/>
        </w:rPr>
        <w:t>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求出来</w:t>
      </w:r>
      <w:r>
        <w:rPr>
          <w:sz w:val="24"/>
        </w:rPr>
        <w:t>extend_west</w:t>
      </w:r>
      <w:r>
        <w:rPr>
          <w:rFonts w:hint="eastAsia"/>
          <w:sz w:val="24"/>
        </w:rPr>
        <w:t>和</w:t>
      </w:r>
      <w:r>
        <w:rPr>
          <w:sz w:val="24"/>
        </w:rPr>
        <w:t>extend_east</w:t>
      </w:r>
      <w:r>
        <w:rPr>
          <w:rFonts w:hint="eastAsia"/>
          <w:sz w:val="24"/>
        </w:rPr>
        <w:t>有什么用呢？</w: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99060</wp:posOffset>
                </wp:positionV>
                <wp:extent cx="4114800" cy="594360"/>
                <wp:effectExtent l="9525" t="26670" r="9525" b="26670"/>
                <wp:wrapNone/>
                <wp:docPr id="43" name="Group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594360"/>
                          <a:chOff x="0" y="0"/>
                          <a:chExt cx="6480" cy="936"/>
                        </a:xfrm>
                      </wpg:grpSpPr>
                      <wps:wsp>
                        <wps:cNvPr id="44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3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7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10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14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BE9" w:rsidRDefault="00606BE9">
                              <w:pPr>
                                <w:pStyle w:val="1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18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21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25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pPr>
                                <w:pStyle w:val="1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28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32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36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39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43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46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50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54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57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61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2880" y="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1071" y="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6" o:spid="_x0000_s1256" style="position:absolute;left:0;text-align:left;margin-left:48pt;margin-top:7.8pt;width:324pt;height:46.8pt;z-index:251702784" coordsize="648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">
                <v:rect id="Rectangle 377" o:spid="_x0000_s1257" style="position:absolute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">
                  <v:textbox inset="0,0,0,0"/>
                </v:rect>
                <v:rect id="Rectangle 378" o:spid="_x0000_s1258" style="position:absolute;left:3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" fillcolor="#f60">
                  <v:textbox inset="0,0,0,0"/>
                </v:rect>
                <v:rect id="Rectangle 379" o:spid="_x0000_s1259" style="position:absolute;left:7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" fillcolor="#f60">
                  <v:textbox inset="0,0,0,0"/>
                </v:rect>
                <v:rect id="Rectangle 380" o:spid="_x0000_s1260" style="position:absolute;left:10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" fillcolor="#f90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381" o:spid="_x0000_s1261" style="position:absolute;left:14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" fillcolor="#f90">
                  <v:textbox inset="0,0,0,0">
                    <w:txbxContent>
                      <w:p w:rsidR="00000000" w:rsidRDefault="00747C80">
                        <w:pPr>
                          <w:pStyle w:val="1"/>
                        </w:pPr>
                      </w:p>
                    </w:txbxContent>
                  </v:textbox>
                </v:rect>
                <v:rect id="Rectangle 382" o:spid="_x0000_s1262" style="position:absolute;left:18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" fillcolor="#f90">
                  <v:textbox inset="0,0,0,0"/>
                </v:rect>
                <v:rect id="Rectangle 383" o:spid="_x0000_s1263" style="position:absolute;left:21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" fillcolor="blue">
                  <v:textbox inset="0,0,0,0"/>
                </v:rect>
                <v:rect id="Rectangle 384" o:spid="_x0000_s1264" style="position:absolute;left:25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" fillcolor="blue">
                  <v:textbox inset="0,0,0,0">
                    <w:txbxContent>
                      <w:p w:rsidR="00000000" w:rsidRDefault="00747C80">
                        <w:pPr>
                          <w:pStyle w:val="1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Rectangle 385" o:spid="_x0000_s1265" style="position:absolute;left:28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" fillcolor="#36f">
                  <v:textbox inset="0,0,0,0"/>
                </v:rect>
                <v:rect id="Rectangle 386" o:spid="_x0000_s1266" style="position:absolute;left:32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" fillcolor="#36f">
                  <v:textbox inset="0,0,0,0"/>
                </v:rect>
                <v:rect id="Rectangle 387" o:spid="_x0000_s1267" style="position:absolute;left:36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" fillcolor="#36f">
                  <v:textbox inset="0,0,0,0"/>
                </v:rect>
                <v:rect id="Rectangle 388" o:spid="_x0000_s1268" style="position:absolute;left:39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">
                  <v:textbox inset="0,0,0,0"/>
                </v:rect>
                <v:rect id="Rectangle 389" o:spid="_x0000_s1269" style="position:absolute;left:43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">
                  <v:textbox inset="0,0,0,0"/>
                </v:rect>
                <v:rect id="Rectangle 390" o:spid="_x0000_s1270" style="position:absolute;left:46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">
                  <v:textbox inset="0,0,0,0"/>
                </v:rect>
                <v:rect id="Rectangle 391" o:spid="_x0000_s1271" style="position:absolute;left:50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">
                  <v:textbox inset="0,0,0,0"/>
                </v:rect>
                <v:rect id="Rectangle 392" o:spid="_x0000_s1272" style="position:absolute;left:54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">
                  <v:textbox inset="0,0,0,0"/>
                </v:rect>
                <v:rect id="Rectangle 393" o:spid="_x0000_s1273" style="position:absolute;left:57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">
                  <v:textbox inset="0,0,0,0"/>
                </v:rect>
                <v:rect id="Rectangle 394" o:spid="_x0000_s1274" style="position:absolute;left:61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">
                  <v:textbox inset="0,0,0,0"/>
                </v:rect>
                <v:line id="Line 395" o:spid="_x0000_s1275" style="position:absolute;visibility:visible;mso-wrap-style:square" from="2880,0" to="288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" strokeweight="3pt"/>
                <v:line id="Line 396" o:spid="_x0000_s1276" style="position:absolute;visibility:visible;mso-wrap-style:square" from="1071,0" to="1071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" strokecolor="red" strokeweight="3pt"/>
              </v:group>
            </w:pict>
          </mc:Fallback>
        </mc:AlternateContent>
      </w: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我们枚举“重复分界点”，设为</w:t>
      </w:r>
      <w:r>
        <w:rPr>
          <w:sz w:val="24"/>
        </w:rPr>
        <w:t>A</w:t>
      </w:r>
      <w:r>
        <w:rPr>
          <w:rFonts w:hint="eastAsia"/>
          <w:sz w:val="24"/>
        </w:rPr>
        <w:t>；设二分点为</w:t>
      </w:r>
      <w:r>
        <w:rPr>
          <w:sz w:val="24"/>
        </w:rPr>
        <w:t>M</w:t>
      </w:r>
      <w:r>
        <w:rPr>
          <w:rFonts w:hint="eastAsia"/>
          <w:sz w:val="24"/>
        </w:rPr>
        <w:t>。根据条件，只要满足：</w:t>
      </w:r>
    </w:p>
    <w:p w:rsidR="00606BE9" w:rsidRDefault="00747C80">
      <w:pPr>
        <w:ind w:firstLine="420"/>
        <w:rPr>
          <w:sz w:val="24"/>
        </w:rPr>
      </w:pPr>
      <w:r>
        <w:rPr>
          <w:sz w:val="24"/>
        </w:rPr>
        <w:t>extend_east[A]+extend_west[A-1]&gt;=M-A+1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就肯定存在以</w:t>
      </w:r>
      <w:r>
        <w:rPr>
          <w:sz w:val="24"/>
        </w:rPr>
        <w:t>A</w:t>
      </w:r>
      <w:r>
        <w:rPr>
          <w:rFonts w:hint="eastAsia"/>
          <w:sz w:val="24"/>
        </w:rPr>
        <w:t>为重复分界点的重复子串。此时的串长度是</w:t>
      </w:r>
    </w:p>
    <w:p w:rsidR="00606BE9" w:rsidRDefault="00747C80">
      <w:pPr>
        <w:ind w:firstLine="420"/>
        <w:rPr>
          <w:sz w:val="24"/>
        </w:rPr>
      </w:pPr>
      <w:r>
        <w:rPr>
          <w:sz w:val="24"/>
        </w:rPr>
        <w:t>LENGTH=M-A+1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枚举所有可能的“重复分界点”（总共不超过</w:t>
      </w:r>
      <w:r>
        <w:rPr>
          <w:sz w:val="24"/>
        </w:rPr>
        <w:t>n</w:t>
      </w:r>
      <w:r>
        <w:rPr>
          <w:rFonts w:hint="eastAsia"/>
          <w:sz w:val="24"/>
        </w:rPr>
        <w:t>个），对每个分界点，根据上面的分析，只要用</w:t>
      </w:r>
      <w:r>
        <w:rPr>
          <w:sz w:val="24"/>
        </w:rPr>
        <w:t>O(1)</w:t>
      </w:r>
      <w:r>
        <w:rPr>
          <w:rFonts w:hint="eastAsia"/>
          <w:sz w:val="24"/>
        </w:rPr>
        <w:t>的时间复杂度就能判定它的合法性、以及求出以该点为分界点时的最大重复串长度。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最后取最大值即可。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注意到上面的讨论中，重复子串是“偏左”的，实际上还有可能“偏右”，如下：</w: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114800" cy="594360"/>
                <wp:effectExtent l="9525" t="22860" r="9525" b="20955"/>
                <wp:wrapNone/>
                <wp:docPr id="22" name="Group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4114800" cy="594360"/>
                          <a:chOff x="0" y="0"/>
                          <a:chExt cx="6480" cy="936"/>
                        </a:xfrm>
                      </wpg:grpSpPr>
                      <wps:wsp>
                        <wps:cNvPr id="23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3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7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10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14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BE9" w:rsidRDefault="00606BE9">
                              <w:pPr>
                                <w:pStyle w:val="1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18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21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25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pPr>
                                <w:pStyle w:val="1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28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32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36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39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43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46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50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54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7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61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2880" y="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1071" y="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7" o:spid="_x0000_s1277" style="position:absolute;left:0;text-align:left;margin-left:45pt;margin-top:0;width:324pt;height:46.8pt;rotation:180;z-index:251703808" coordsize="648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">
                <v:rect id="Rectangle 398" o:spid="_x0000_s1278" style="position:absolute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">
                  <v:textbox inset="0,0,0,0"/>
                </v:rect>
                <v:rect id="Rectangle 399" o:spid="_x0000_s1279" style="position:absolute;left:3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" fillcolor="#f60">
                  <v:textbox inset="0,0,0,0"/>
                </v:rect>
                <v:rect id="Rectangle 400" o:spid="_x0000_s1280" style="position:absolute;left:7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" fillcolor="#f60">
                  <v:textbox inset="0,0,0,0"/>
                </v:rect>
                <v:rect id="Rectangle 401" o:spid="_x0000_s1281" style="position:absolute;left:10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" fillcolor="#f90">
                  <v:textbox inset="0,0,0,0">
                    <w:txbxContent>
                      <w:p w:rsidR="00000000" w:rsidRDefault="00747C80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402" o:spid="_x0000_s1282" style="position:absolute;left:14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" fillcolor="#f90">
                  <v:textbox inset="0,0,0,0">
                    <w:txbxContent>
                      <w:p w:rsidR="00000000" w:rsidRDefault="00747C80">
                        <w:pPr>
                          <w:pStyle w:val="1"/>
                        </w:pPr>
                      </w:p>
                    </w:txbxContent>
                  </v:textbox>
                </v:rect>
                <v:rect id="Rectangle 403" o:spid="_x0000_s1283" style="position:absolute;left:18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" fillcolor="#f90">
                  <v:textbox inset="0,0,0,0"/>
                </v:rect>
                <v:rect id="Rectangle 404" o:spid="_x0000_s1284" style="position:absolute;left:21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" fillcolor="blue">
                  <v:textbox inset="0,0,0,0"/>
                </v:rect>
                <v:rect id="Rectangle 405" o:spid="_x0000_s1285" style="position:absolute;left:25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" fillcolor="blue">
                  <v:textbox inset="0,0,0,0">
                    <w:txbxContent>
                      <w:p w:rsidR="00000000" w:rsidRDefault="00747C80">
                        <w:pPr>
                          <w:pStyle w:val="1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Rectangle 406" o:spid="_x0000_s1286" style="position:absolute;left:28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" fillcolor="#36f">
                  <v:textbox inset="0,0,0,0"/>
                </v:rect>
                <v:rect id="Rectangle 407" o:spid="_x0000_s1287" style="position:absolute;left:32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" fillcolor="#36f">
                  <v:textbox inset="0,0,0,0"/>
                </v:rect>
                <v:rect id="Rectangle 408" o:spid="_x0000_s1288" style="position:absolute;left:36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" fillcolor="#36f">
                  <v:textbox inset="0,0,0,0"/>
                </v:rect>
                <v:rect id="Rectangle 409" o:spid="_x0000_s1289" style="position:absolute;left:39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">
                  <v:textbox inset="0,0,0,0"/>
                </v:rect>
                <v:rect id="Rectangle 410" o:spid="_x0000_s1290" style="position:absolute;left:43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">
                  <v:textbox inset="0,0,0,0"/>
                </v:rect>
                <v:rect id="Rectangle 411" o:spid="_x0000_s1291" style="position:absolute;left:46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">
                  <v:textbox inset="0,0,0,0"/>
                </v:rect>
                <v:rect id="Rectangle 412" o:spid="_x0000_s1292" style="position:absolute;left:50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">
                  <v:textbox inset="0,0,0,0"/>
                </v:rect>
                <v:rect id="Rectangle 413" o:spid="_x0000_s1293" style="position:absolute;left:54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">
                  <v:textbox inset="0,0,0,0"/>
                </v:rect>
                <v:rect id="Rectangle 414" o:spid="_x0000_s1294" style="position:absolute;left:57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">
                  <v:textbox inset="0,0,0,0"/>
                </v:rect>
                <v:rect id="Rectangle 415" o:spid="_x0000_s1295" style="position:absolute;left:61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">
                  <v:textbox inset="0,0,0,0"/>
                </v:rect>
                <v:line id="Line 416" o:spid="_x0000_s1296" style="position:absolute;visibility:visible;mso-wrap-style:square" from="2880,0" to="288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" strokeweight="3pt"/>
                <v:line id="Line 417" o:spid="_x0000_s1297" style="position:absolute;visibility:visible;mso-wrap-style:square" from="1071,0" to="1071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" strokecolor="red" strokeweight="3pt"/>
              </v:group>
            </w:pict>
          </mc:Fallback>
        </mc:AlternateContent>
      </w: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类似处理即可，此不赘述。</w:t>
      </w: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至此问题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——最长重复子串——也解决了。时间复杂度和第一个问题相同，也是</w:t>
      </w:r>
      <w:r>
        <w:rPr>
          <w:sz w:val="24"/>
        </w:rPr>
        <w:t>O(nlogn)</w:t>
      </w:r>
      <w:r>
        <w:rPr>
          <w:rFonts w:hint="eastAsia"/>
          <w:sz w:val="24"/>
        </w:rPr>
        <w:t>。</w:t>
      </w:r>
    </w:p>
    <w:p w:rsidR="00606BE9" w:rsidRDefault="00606BE9">
      <w:pPr>
        <w:rPr>
          <w:sz w:val="24"/>
        </w:rPr>
      </w:pPr>
    </w:p>
    <w:p w:rsidR="00606BE9" w:rsidRDefault="00747C80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【优化的本质——减少冗余】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我们回顾一下扩展的</w:t>
      </w:r>
      <w:r>
        <w:rPr>
          <w:sz w:val="24"/>
        </w:rPr>
        <w:t>KMP</w:t>
      </w:r>
      <w:r>
        <w:rPr>
          <w:rFonts w:hint="eastAsia"/>
          <w:sz w:val="24"/>
        </w:rPr>
        <w:t>，它为什么高效？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在计算</w:t>
      </w:r>
      <w:r>
        <w:rPr>
          <w:sz w:val="24"/>
        </w:rPr>
        <w:t>extend[1..k]</w:t>
      </w:r>
      <w:r>
        <w:rPr>
          <w:rFonts w:hint="eastAsia"/>
          <w:sz w:val="24"/>
        </w:rPr>
        <w:t>的时候，已经可以得到一些关于</w:t>
      </w:r>
      <w:r>
        <w:rPr>
          <w:sz w:val="24"/>
        </w:rPr>
        <w:t>S</w:t>
      </w:r>
      <w:r>
        <w:rPr>
          <w:rFonts w:hint="eastAsia"/>
          <w:sz w:val="24"/>
        </w:rPr>
        <w:t>和</w:t>
      </w:r>
      <w:r>
        <w:rPr>
          <w:sz w:val="24"/>
        </w:rPr>
        <w:t>T</w:t>
      </w:r>
      <w:r>
        <w:rPr>
          <w:rFonts w:hint="eastAsia"/>
          <w:sz w:val="24"/>
        </w:rPr>
        <w:t>的信息；在计算</w:t>
      </w:r>
      <w:r>
        <w:rPr>
          <w:sz w:val="24"/>
        </w:rPr>
        <w:t>extend[k+1]</w:t>
      </w:r>
      <w:r>
        <w:rPr>
          <w:rFonts w:hint="eastAsia"/>
          <w:sz w:val="24"/>
        </w:rPr>
        <w:t>的时候，正是充分利用了之前得到的信息，将所有可以避免的比较都避免了，所以最后得到了一个很高效的算法。</w:t>
      </w: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再看求最长回文子串。我们很容易提出这样一个算法：枚举回文串的中点，然后向两边扩展。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这个算法的复杂度是</w:t>
      </w:r>
      <w:r>
        <w:rPr>
          <w:sz w:val="24"/>
        </w:rPr>
        <w:t>O(n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  <w:r>
        <w:rPr>
          <w:rFonts w:hint="eastAsia"/>
          <w:sz w:val="24"/>
        </w:rPr>
        <w:t>，远远高于</w:t>
      </w:r>
      <w:r>
        <w:rPr>
          <w:sz w:val="24"/>
        </w:rPr>
        <w:t>O(nlogn)</w:t>
      </w:r>
      <w:r>
        <w:rPr>
          <w:rFonts w:hint="eastAsia"/>
          <w:sz w:val="24"/>
        </w:rPr>
        <w:t>。它到底差在哪？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比如</w:t>
      </w:r>
      <w:r>
        <w:rPr>
          <w:sz w:val="24"/>
        </w:rPr>
        <w:t>S=’aaaaaaaaaa</w:t>
      </w:r>
      <w:r>
        <w:rPr>
          <w:rFonts w:hint="eastAsia"/>
          <w:sz w:val="24"/>
        </w:rPr>
        <w:t>……</w:t>
      </w:r>
      <w:r>
        <w:rPr>
          <w:sz w:val="24"/>
        </w:rPr>
        <w:t>’</w:t>
      </w:r>
      <w:r>
        <w:rPr>
          <w:rFonts w:hint="eastAsia"/>
          <w:sz w:val="24"/>
        </w:rPr>
        <w:t>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当以倒数第二个</w:t>
      </w:r>
      <w:r>
        <w:rPr>
          <w:sz w:val="24"/>
        </w:rPr>
        <w:t>a</w:t>
      </w:r>
      <w:r>
        <w:rPr>
          <w:rFonts w:hint="eastAsia"/>
          <w:sz w:val="24"/>
        </w:rPr>
        <w:t>为中点，</w:t>
      </w:r>
      <w:r>
        <w:rPr>
          <w:sz w:val="24"/>
        </w:rPr>
        <w:t>’aaaaaaaa</w:t>
      </w:r>
      <w:r>
        <w:rPr>
          <w:color w:val="FF0000"/>
          <w:sz w:val="24"/>
        </w:rPr>
        <w:t>a</w:t>
      </w:r>
      <w:r>
        <w:rPr>
          <w:sz w:val="24"/>
        </w:rPr>
        <w:t>a</w:t>
      </w:r>
      <w:r>
        <w:rPr>
          <w:rFonts w:hint="eastAsia"/>
          <w:sz w:val="24"/>
        </w:rPr>
        <w:t>……</w:t>
      </w:r>
      <w:r>
        <w:rPr>
          <w:sz w:val="24"/>
        </w:rPr>
        <w:t>’</w:t>
      </w:r>
      <w:r>
        <w:rPr>
          <w:rFonts w:hint="eastAsia"/>
          <w:sz w:val="24"/>
        </w:rPr>
        <w:t>，实际就是要从</w:t>
      </w:r>
      <w:r>
        <w:rPr>
          <w:sz w:val="24"/>
        </w:rPr>
        <w:t>’aaaaaaa</w:t>
      </w:r>
      <w:r>
        <w:rPr>
          <w:color w:val="0000FF"/>
          <w:sz w:val="24"/>
        </w:rPr>
        <w:t>a</w:t>
      </w:r>
      <w:r>
        <w:rPr>
          <w:color w:val="FF0000"/>
          <w:sz w:val="24"/>
        </w:rPr>
        <w:t>a</w:t>
      </w:r>
      <w:r>
        <w:rPr>
          <w:color w:val="0000FF"/>
          <w:sz w:val="24"/>
        </w:rPr>
        <w:t>a</w:t>
      </w:r>
      <w:r>
        <w:rPr>
          <w:rFonts w:hint="eastAsia"/>
          <w:sz w:val="24"/>
        </w:rPr>
        <w:t>……</w:t>
      </w:r>
      <w:r>
        <w:rPr>
          <w:sz w:val="24"/>
        </w:rPr>
        <w:t>’</w:t>
      </w:r>
      <w:r>
        <w:rPr>
          <w:rFonts w:hint="eastAsia"/>
          <w:sz w:val="24"/>
        </w:rPr>
        <w:t>中的两个蓝色字母开始分别向两边扩展，求最大扩展长度。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当以倒数第三个</w:t>
      </w:r>
      <w:r>
        <w:rPr>
          <w:sz w:val="24"/>
        </w:rPr>
        <w:t>a</w:t>
      </w:r>
      <w:r>
        <w:rPr>
          <w:rFonts w:hint="eastAsia"/>
          <w:sz w:val="24"/>
        </w:rPr>
        <w:t>为中点，</w:t>
      </w:r>
      <w:r>
        <w:rPr>
          <w:sz w:val="24"/>
        </w:rPr>
        <w:t>’aaaaaaa</w:t>
      </w:r>
      <w:r>
        <w:rPr>
          <w:color w:val="FF0000"/>
          <w:sz w:val="24"/>
        </w:rPr>
        <w:t>a</w:t>
      </w:r>
      <w:r>
        <w:rPr>
          <w:sz w:val="24"/>
        </w:rPr>
        <w:t>aa</w:t>
      </w:r>
      <w:r>
        <w:rPr>
          <w:rFonts w:hint="eastAsia"/>
          <w:sz w:val="24"/>
        </w:rPr>
        <w:t>……</w:t>
      </w:r>
      <w:r>
        <w:rPr>
          <w:sz w:val="24"/>
        </w:rPr>
        <w:t>’</w:t>
      </w:r>
      <w:r>
        <w:rPr>
          <w:rFonts w:hint="eastAsia"/>
          <w:sz w:val="24"/>
        </w:rPr>
        <w:t>，实际就是要从</w:t>
      </w:r>
      <w:r>
        <w:rPr>
          <w:sz w:val="24"/>
        </w:rPr>
        <w:t>’aaaaa</w:t>
      </w:r>
      <w:r>
        <w:rPr>
          <w:color w:val="0000FF"/>
          <w:sz w:val="24"/>
        </w:rPr>
        <w:t>a</w:t>
      </w:r>
      <w:r>
        <w:rPr>
          <w:sz w:val="24"/>
        </w:rPr>
        <w:t>a</w:t>
      </w:r>
      <w:r>
        <w:rPr>
          <w:color w:val="FF0000"/>
          <w:sz w:val="24"/>
        </w:rPr>
        <w:t>a</w:t>
      </w:r>
      <w:r>
        <w:rPr>
          <w:sz w:val="24"/>
        </w:rPr>
        <w:t>a</w:t>
      </w:r>
      <w:r>
        <w:rPr>
          <w:color w:val="0000FF"/>
          <w:sz w:val="24"/>
        </w:rPr>
        <w:t>a</w:t>
      </w:r>
      <w:r>
        <w:rPr>
          <w:rFonts w:hint="eastAsia"/>
          <w:sz w:val="24"/>
        </w:rPr>
        <w:t>……</w:t>
      </w:r>
      <w:r>
        <w:rPr>
          <w:sz w:val="24"/>
        </w:rPr>
        <w:t>’</w:t>
      </w:r>
      <w:r>
        <w:rPr>
          <w:rFonts w:hint="eastAsia"/>
          <w:sz w:val="24"/>
        </w:rPr>
        <w:t>中的两个蓝色字母开始分别向两边扩展，求最大扩展长度。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……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最后归纳一下就是：</w:t>
      </w:r>
    </w:p>
    <w:p w:rsidR="00606BE9" w:rsidRDefault="00747C80">
      <w:pPr>
        <w:ind w:firstLine="420"/>
        <w:rPr>
          <w:sz w:val="24"/>
        </w:rPr>
      </w:pPr>
      <w:r>
        <w:rPr>
          <w:color w:val="0000FF"/>
          <w:sz w:val="24"/>
        </w:rPr>
        <w:t>aaaaaaaaa</w:t>
      </w:r>
      <w:r>
        <w:rPr>
          <w:color w:val="FF0000"/>
          <w:sz w:val="24"/>
        </w:rPr>
        <w:t>a</w:t>
      </w:r>
      <w:r>
        <w:rPr>
          <w:rFonts w:hint="eastAsia"/>
          <w:sz w:val="24"/>
        </w:rPr>
        <w:t>……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对每一个蓝的</w:t>
      </w:r>
      <w:r>
        <w:rPr>
          <w:sz w:val="24"/>
        </w:rPr>
        <w:t>a</w:t>
      </w:r>
      <w:r>
        <w:rPr>
          <w:rFonts w:hint="eastAsia"/>
          <w:sz w:val="24"/>
        </w:rPr>
        <w:t>，都要求一次从红色的</w:t>
      </w:r>
      <w:r>
        <w:rPr>
          <w:sz w:val="24"/>
        </w:rPr>
        <w:t>a</w:t>
      </w:r>
      <w:r>
        <w:rPr>
          <w:rFonts w:hint="eastAsia"/>
          <w:sz w:val="24"/>
        </w:rPr>
        <w:t>向右、蓝色的</w:t>
      </w:r>
      <w:r>
        <w:rPr>
          <w:sz w:val="24"/>
        </w:rPr>
        <w:t>a</w:t>
      </w:r>
      <w:r>
        <w:rPr>
          <w:rFonts w:hint="eastAsia"/>
          <w:sz w:val="24"/>
        </w:rPr>
        <w:t>向左，最多可以扩展多远。因为采用的纯枚举，计算这个的复杂度是</w:t>
      </w:r>
      <w:r>
        <w:rPr>
          <w:sz w:val="24"/>
        </w:rPr>
        <w:t>O(n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  <w:r>
        <w:rPr>
          <w:rFonts w:hint="eastAsia"/>
          <w:sz w:val="24"/>
        </w:rPr>
        <w:t>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但是我们可以轻松、而有点震惊的发现，这实际上就是一个“扩展的</w:t>
      </w:r>
      <w:r>
        <w:rPr>
          <w:sz w:val="24"/>
        </w:rPr>
        <w:t>KMP</w:t>
      </w:r>
      <w:r>
        <w:rPr>
          <w:rFonts w:hint="eastAsia"/>
          <w:sz w:val="24"/>
        </w:rPr>
        <w:t>”问题！母串是蓝色部分的逆序串，子串是红色的</w:t>
      </w:r>
      <w:r>
        <w:rPr>
          <w:sz w:val="24"/>
        </w:rPr>
        <w:t>a</w:t>
      </w:r>
      <w:r>
        <w:rPr>
          <w:rFonts w:hint="eastAsia"/>
          <w:sz w:val="24"/>
        </w:rPr>
        <w:t>及其右边的所有字符。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对于这样一个标准的“扩展</w:t>
      </w:r>
      <w:r>
        <w:rPr>
          <w:rFonts w:hint="eastAsia"/>
          <w:sz w:val="24"/>
        </w:rPr>
        <w:t>KMP</w:t>
      </w:r>
      <w:r>
        <w:rPr>
          <w:rFonts w:hint="eastAsia"/>
          <w:sz w:val="24"/>
        </w:rPr>
        <w:t>”，该算法采用的实际上是暴力穷举，这样的效率如何能不低！诚如上面的分析，这种暴力穷举等于是放弃了任何已经得到的有用信息。</w:t>
      </w: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从令一个角度说，二分法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扩展</w:t>
      </w:r>
      <w:r>
        <w:rPr>
          <w:sz w:val="24"/>
        </w:rPr>
        <w:t>KMP</w:t>
      </w:r>
      <w:r>
        <w:rPr>
          <w:rFonts w:hint="eastAsia"/>
          <w:sz w:val="24"/>
        </w:rPr>
        <w:t>算法之所有能够优秀的解决最长回文串问题，也正是因为</w:t>
      </w:r>
      <w:r>
        <w:rPr>
          <w:rFonts w:hint="eastAsia"/>
          <w:b/>
          <w:bCs/>
          <w:sz w:val="24"/>
        </w:rPr>
        <w:t>减少了计算的冗余，充分利用了已知</w:t>
      </w:r>
      <w:r>
        <w:rPr>
          <w:rFonts w:hint="eastAsia"/>
          <w:sz w:val="24"/>
        </w:rPr>
        <w:t>。</w:t>
      </w:r>
    </w:p>
    <w:p w:rsidR="00606BE9" w:rsidRDefault="00606BE9">
      <w:pPr>
        <w:rPr>
          <w:sz w:val="24"/>
        </w:rPr>
      </w:pPr>
    </w:p>
    <w:p w:rsidR="00606BE9" w:rsidRDefault="00747C80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【分治法提高效率的本质——集中类似状态】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前面我们说明了“充分利用已知信息”的重要性。但是很多时候情况并不尽如人意。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还是以最长回文子串为例。尽管我们知道了比较中存在大量冗余，我们又能做什么呢？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一种自然的思路就是定义一个新的数组</w:t>
      </w:r>
      <w:r>
        <w:rPr>
          <w:sz w:val="24"/>
        </w:rPr>
        <w:t>extend[i, j]</w:t>
      </w:r>
      <w:r>
        <w:rPr>
          <w:rFonts w:hint="eastAsia"/>
          <w:sz w:val="24"/>
        </w:rPr>
        <w:t>，表示从第</w:t>
      </w:r>
      <w:r>
        <w:rPr>
          <w:sz w:val="24"/>
        </w:rPr>
        <w:t>i</w:t>
      </w:r>
      <w:r>
        <w:rPr>
          <w:rFonts w:hint="eastAsia"/>
          <w:sz w:val="24"/>
        </w:rPr>
        <w:t>位向左、第</w:t>
      </w:r>
      <w:r>
        <w:rPr>
          <w:sz w:val="24"/>
        </w:rPr>
        <w:t>j</w:t>
      </w:r>
      <w:r>
        <w:rPr>
          <w:rFonts w:hint="eastAsia"/>
          <w:sz w:val="24"/>
        </w:rPr>
        <w:t>位向右，最多可以扩展多远。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这样做是没有冗余的——每个</w:t>
      </w:r>
      <w:r>
        <w:rPr>
          <w:sz w:val="24"/>
        </w:rPr>
        <w:t>extend[i, j]</w:t>
      </w:r>
      <w:r>
        <w:rPr>
          <w:rFonts w:hint="eastAsia"/>
          <w:sz w:val="24"/>
        </w:rPr>
        <w:t>的计算，都已经完全充分的利用到了已知信息。但是稍微想一下就知道这种做法多么愚蠢——仅仅把所有的</w:t>
      </w:r>
      <w:r>
        <w:rPr>
          <w:sz w:val="24"/>
        </w:rPr>
        <w:t>extend[i, j]</w:t>
      </w:r>
      <w:r>
        <w:rPr>
          <w:rFonts w:hint="eastAsia"/>
          <w:sz w:val="24"/>
        </w:rPr>
        <w:t>算出来，就需要</w:t>
      </w:r>
      <w:r>
        <w:rPr>
          <w:sz w:val="24"/>
        </w:rPr>
        <w:t>O(n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  <w:r>
        <w:rPr>
          <w:rFonts w:hint="eastAsia"/>
          <w:sz w:val="24"/>
        </w:rPr>
        <w:t>的时间复杂度！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这种方法又是为什么低效呢？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原因是：</w:t>
      </w:r>
      <w:r>
        <w:rPr>
          <w:rFonts w:hint="eastAsia"/>
          <w:b/>
          <w:bCs/>
          <w:sz w:val="24"/>
        </w:rPr>
        <w:t>计算信息量太大，得到了许多无用信息。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事实上我们并不需要把所有的</w:t>
      </w:r>
      <w:r>
        <w:rPr>
          <w:sz w:val="24"/>
        </w:rPr>
        <w:t>extend[i, j]</w:t>
      </w:r>
      <w:r>
        <w:rPr>
          <w:rFonts w:hint="eastAsia"/>
          <w:sz w:val="24"/>
        </w:rPr>
        <w:t>都计算出来，只要一少部分就能解决问题了。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我们并不知道哪些信息是需要的、哪些信息是互相关联的，这就涉及到一个</w:t>
      </w:r>
      <w:r>
        <w:rPr>
          <w:rFonts w:hint="eastAsia"/>
          <w:b/>
          <w:bCs/>
          <w:sz w:val="24"/>
        </w:rPr>
        <w:t>利用信息成本</w:t>
      </w:r>
      <w:r>
        <w:rPr>
          <w:rFonts w:hint="eastAsia"/>
          <w:sz w:val="24"/>
        </w:rPr>
        <w:t>的问题。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比如计算</w:t>
      </w:r>
      <w:r>
        <w:rPr>
          <w:sz w:val="24"/>
        </w:rPr>
        <w:t>extend[1,x], extend[2,x],</w:t>
      </w:r>
      <w:r>
        <w:rPr>
          <w:rFonts w:hint="eastAsia"/>
          <w:sz w:val="24"/>
        </w:rPr>
        <w:t>……</w:t>
      </w:r>
      <w:r>
        <w:rPr>
          <w:sz w:val="24"/>
        </w:rPr>
        <w:t>,extend[x-1,x]</w:t>
      </w:r>
      <w:r>
        <w:rPr>
          <w:rFonts w:hint="eastAsia"/>
          <w:sz w:val="24"/>
        </w:rPr>
        <w:t>，采用扩展的</w:t>
      </w:r>
      <w:r>
        <w:rPr>
          <w:sz w:val="24"/>
        </w:rPr>
        <w:t>KMP</w:t>
      </w:r>
      <w:r>
        <w:rPr>
          <w:rFonts w:hint="eastAsia"/>
          <w:sz w:val="24"/>
        </w:rPr>
        <w:t>算法，只要</w:t>
      </w:r>
      <w:r>
        <w:rPr>
          <w:sz w:val="24"/>
        </w:rPr>
        <w:t>O(n)</w:t>
      </w:r>
      <w:r>
        <w:rPr>
          <w:rFonts w:hint="eastAsia"/>
          <w:sz w:val="24"/>
        </w:rPr>
        <w:t>的复杂度。因为</w:t>
      </w:r>
      <w:r>
        <w:rPr>
          <w:sz w:val="24"/>
        </w:rPr>
        <w:t xml:space="preserve">1, 2, </w:t>
      </w:r>
      <w:r>
        <w:rPr>
          <w:rFonts w:hint="eastAsia"/>
          <w:sz w:val="24"/>
        </w:rPr>
        <w:t>……</w:t>
      </w:r>
      <w:r>
        <w:rPr>
          <w:sz w:val="24"/>
        </w:rPr>
        <w:t>, x</w:t>
      </w:r>
      <w:r>
        <w:rPr>
          <w:rFonts w:hint="eastAsia"/>
          <w:sz w:val="24"/>
        </w:rPr>
        <w:t>是连续自然数，我们可以很轻松的分析他们之间的关系，从而以很低的信息利用成本解决问题——这导致的就是高效的算法。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但是如果给出的是一大堆杂乱无章的数字，比如</w:t>
      </w:r>
      <w:r>
        <w:rPr>
          <w:sz w:val="24"/>
        </w:rPr>
        <w:t>extend[1, 10], extend[2,9], extend[7, 25], extend[8, 19]</w:t>
      </w:r>
      <w:r>
        <w:rPr>
          <w:rFonts w:hint="eastAsia"/>
          <w:sz w:val="24"/>
        </w:rPr>
        <w:t>，那么我们就必须设法寻找它们之间的联系、寻找到底要如何才能利用已知信息来推导未知信息——这种寻找要付出成本——或者说他们之间因为杂乱无章，根本没关系，除了暴力穷举没有其他方法——这时候利用信息成本可以看作正无穷。</w:t>
      </w: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二分法正是一个很好的降低信息利用成本的方法。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我们回忆一下二分法，它一开始就把字符串分成了均匀的两部分。在然后的分析中给出了“对称分界点”的概念：</w:t>
      </w:r>
    </w:p>
    <w:p w:rsidR="00606BE9" w:rsidRDefault="00747C80">
      <w:pPr>
        <w:ind w:firstLine="4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4114800" cy="594360"/>
                <wp:effectExtent l="9525" t="20955" r="9525" b="22860"/>
                <wp:wrapNone/>
                <wp:docPr id="1" name="Group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594360"/>
                          <a:chOff x="0" y="0"/>
                          <a:chExt cx="6480" cy="936"/>
                        </a:xfrm>
                      </wpg:grpSpPr>
                      <wps:wsp>
                        <wps:cNvPr id="2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3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7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10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14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pPr>
                                <w:pStyle w:val="1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8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6600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21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25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06BE9" w:rsidRDefault="00747C80">
                              <w:pPr>
                                <w:pStyle w:val="1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28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32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36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39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43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468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504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540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576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6120" y="207"/>
                            <a:ext cx="3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2880" y="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1440" y="0"/>
                            <a:ext cx="0" cy="936"/>
                          </a:xfrm>
                          <a:prstGeom prst="line">
                            <a:avLst/>
                          </a:prstGeom>
                          <a:noFill/>
                          <a:ln w="38100" cmpd="sng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8" o:spid="_x0000_s1298" style="position:absolute;left:0;text-align:left;margin-left:54pt;margin-top:0;width:324pt;height:46.8pt;z-index:251704832" coordsize="6480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">
                <v:rect id="Rectangle 419" o:spid="_x0000_s1299" style="position:absolute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">
                  <v:textbox inset="0,0,0,0"/>
                </v:rect>
                <v:rect id="Rectangle 420" o:spid="_x0000_s1300" style="position:absolute;left:3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" fillcolor="#f90">
                  <v:textbox inset="0,0,0,0"/>
                </v:rect>
                <v:rect id="Rectangle 421" o:spid="_x0000_s1301" style="position:absolute;left:7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" fillcolor="#f90">
                  <v:textbox inset="0,0,0,0"/>
                </v:rect>
                <v:rect id="Rectangle 422" o:spid="_x0000_s1302" style="position:absolute;left:10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" fillcolor="#f90">
                  <v:textbox inset="0,0,0,0"/>
                </v:rect>
                <v:rect id="Rectangle 423" o:spid="_x0000_s1303" style="position:absolute;left:14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" fillcolor="#f60">
                  <v:textbox inset="0,0,0,0">
                    <w:txbxContent>
                      <w:p w:rsidR="00000000" w:rsidRDefault="00747C80">
                        <w:pPr>
                          <w:pStyle w:val="1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424" o:spid="_x0000_s1304" style="position:absolute;left:18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" fillcolor="#f60">
                  <v:textbox inset="0,0,0,0"/>
                </v:rect>
                <v:rect id="Rectangle 425" o:spid="_x0000_s1305" style="position:absolute;left:21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" fillcolor="blue">
                  <v:textbox inset="0,0,0,0"/>
                </v:rect>
                <v:rect id="Rectangle 426" o:spid="_x0000_s1306" style="position:absolute;left:25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" fillcolor="blue">
                  <v:textbox inset="0,0,0,0">
                    <w:txbxContent>
                      <w:p w:rsidR="00000000" w:rsidRDefault="00747C80">
                        <w:pPr>
                          <w:pStyle w:val="1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Rectangle 427" o:spid="_x0000_s1307" style="position:absolute;left:28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" fillcolor="#36f">
                  <v:textbox inset="0,0,0,0"/>
                </v:rect>
                <v:rect id="Rectangle 428" o:spid="_x0000_s1308" style="position:absolute;left:32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" fillcolor="#36f">
                  <v:textbox inset="0,0,0,0"/>
                </v:rect>
                <v:rect id="Rectangle 429" o:spid="_x0000_s1309" style="position:absolute;left:36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" fillcolor="#36f">
                  <v:textbox inset="0,0,0,0"/>
                </v:rect>
                <v:rect id="Rectangle 430" o:spid="_x0000_s1310" style="position:absolute;left:39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">
                  <v:textbox inset="0,0,0,0"/>
                </v:rect>
                <v:rect id="Rectangle 431" o:spid="_x0000_s1311" style="position:absolute;left:43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">
                  <v:textbox inset="0,0,0,0"/>
                </v:rect>
                <v:rect id="Rectangle 432" o:spid="_x0000_s1312" style="position:absolute;left:468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">
                  <v:textbox inset="0,0,0,0"/>
                </v:rect>
                <v:rect id="Rectangle 433" o:spid="_x0000_s1313" style="position:absolute;left:504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">
                  <v:textbox inset="0,0,0,0"/>
                </v:rect>
                <v:rect id="Rectangle 434" o:spid="_x0000_s1314" style="position:absolute;left:540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">
                  <v:textbox inset="0,0,0,0"/>
                </v:rect>
                <v:rect id="Rectangle 435" o:spid="_x0000_s1315" style="position:absolute;left:576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">
                  <v:textbox inset="0,0,0,0"/>
                </v:rect>
                <v:rect id="Rectangle 436" o:spid="_x0000_s1316" style="position:absolute;left:6120;top:207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">
                  <v:textbox inset="0,0,0,0"/>
                </v:rect>
                <v:line id="Line 437" o:spid="_x0000_s1317" style="position:absolute;visibility:visible;mso-wrap-style:square" from="2880,0" to="288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" strokeweight="3pt"/>
                <v:line id="Line 438" o:spid="_x0000_s1318" style="position:absolute;visibility:visible;mso-wrap-style:square" from="1440,0" to="1440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" strokecolor="red" strokeweight="3pt"/>
              </v:group>
            </w:pict>
          </mc:Fallback>
        </mc:AlternateContent>
      </w:r>
    </w:p>
    <w:p w:rsidR="00606BE9" w:rsidRDefault="00606BE9">
      <w:pPr>
        <w:ind w:firstLine="420"/>
        <w:rPr>
          <w:sz w:val="24"/>
        </w:rPr>
      </w:pP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肯定有读者心里犯嘀咕“平白无故怎么造出一个分界点来了？”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实际上造出分界点之后，就可以得到：</w:t>
      </w:r>
    </w:p>
    <w:p w:rsidR="00606BE9" w:rsidRDefault="00747C8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两个深色部分对称。</w:t>
      </w:r>
    </w:p>
    <w:p w:rsidR="00606BE9" w:rsidRDefault="00747C8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两个浅色部分对称。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其中深蓝色是</w:t>
      </w:r>
      <w:r>
        <w:rPr>
          <w:sz w:val="24"/>
        </w:rPr>
        <w:t>r(L)</w:t>
      </w:r>
      <w:r>
        <w:rPr>
          <w:rFonts w:hint="eastAsia"/>
          <w:sz w:val="24"/>
        </w:rPr>
        <w:t>的前缀、浅蓝色是</w:t>
      </w:r>
      <w:r>
        <w:rPr>
          <w:sz w:val="24"/>
        </w:rPr>
        <w:t>R</w:t>
      </w:r>
      <w:r>
        <w:rPr>
          <w:rFonts w:hint="eastAsia"/>
          <w:sz w:val="24"/>
        </w:rPr>
        <w:t>的前缀。这样问题就能转化成为求“某个串的</w:t>
      </w:r>
      <w:r>
        <w:rPr>
          <w:rFonts w:hint="eastAsia"/>
          <w:b/>
          <w:bCs/>
          <w:i/>
          <w:iCs/>
          <w:sz w:val="24"/>
        </w:rPr>
        <w:t>每一个</w:t>
      </w:r>
      <w:r>
        <w:rPr>
          <w:rFonts w:hint="eastAsia"/>
          <w:sz w:val="24"/>
        </w:rPr>
        <w:t>后缀与另一个串的最长公共前缀”——这正是“扩展</w:t>
      </w:r>
      <w:r>
        <w:rPr>
          <w:sz w:val="24"/>
        </w:rPr>
        <w:t>KMP</w:t>
      </w:r>
      <w:r>
        <w:rPr>
          <w:rFonts w:hint="eastAsia"/>
          <w:sz w:val="24"/>
        </w:rPr>
        <w:t>”解决的问题。</w:t>
      </w:r>
      <w:r>
        <w:rPr>
          <w:rFonts w:hint="eastAsia"/>
          <w:color w:val="C0C0C0"/>
          <w:sz w:val="24"/>
        </w:rPr>
        <w:t>（请注意“每一个”。所谓“每一个”实际上等价于前面提到的“计算</w:t>
      </w:r>
      <w:r>
        <w:rPr>
          <w:color w:val="C0C0C0"/>
          <w:sz w:val="24"/>
        </w:rPr>
        <w:t>extend[1,x], extend[2,x],</w:t>
      </w:r>
      <w:r>
        <w:rPr>
          <w:rFonts w:hint="eastAsia"/>
          <w:color w:val="C0C0C0"/>
          <w:sz w:val="24"/>
        </w:rPr>
        <w:t>……</w:t>
      </w:r>
      <w:r>
        <w:rPr>
          <w:color w:val="C0C0C0"/>
          <w:sz w:val="24"/>
        </w:rPr>
        <w:t>,extend[x-1,x]</w:t>
      </w:r>
      <w:r>
        <w:rPr>
          <w:rFonts w:hint="eastAsia"/>
          <w:color w:val="C0C0C0"/>
          <w:sz w:val="24"/>
        </w:rPr>
        <w:t>”。因为是连续自然数，所以可以用高效的扩展</w:t>
      </w:r>
      <w:r>
        <w:rPr>
          <w:color w:val="C0C0C0"/>
          <w:sz w:val="24"/>
        </w:rPr>
        <w:t>KMP</w:t>
      </w:r>
      <w:r>
        <w:rPr>
          <w:rFonts w:hint="eastAsia"/>
          <w:color w:val="C0C0C0"/>
          <w:sz w:val="24"/>
        </w:rPr>
        <w:t>）</w:t>
      </w:r>
    </w:p>
    <w:p w:rsidR="00606BE9" w:rsidRDefault="00606BE9">
      <w:pPr>
        <w:ind w:firstLine="420"/>
        <w:rPr>
          <w:sz w:val="24"/>
        </w:rPr>
      </w:pP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一条粗黑的二分线，创造出了两个蓝色的前缀——前缀进一步转化为扩展的</w:t>
      </w:r>
      <w:r>
        <w:rPr>
          <w:sz w:val="24"/>
        </w:rPr>
        <w:t>KMP</w:t>
      </w:r>
      <w:r>
        <w:rPr>
          <w:rFonts w:hint="eastAsia"/>
          <w:sz w:val="24"/>
        </w:rPr>
        <w:t>——这就是二分法高效的本质。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它从凌乱的状态中整理出了关系紧密的状态，这些“紧密的关系”满足了“扩展</w:t>
      </w:r>
      <w:r>
        <w:rPr>
          <w:sz w:val="24"/>
        </w:rPr>
        <w:t>KMP</w:t>
      </w:r>
      <w:r>
        <w:rPr>
          <w:rFonts w:hint="eastAsia"/>
          <w:sz w:val="24"/>
        </w:rPr>
        <w:t>”解决问题的前提，使得问题可以在一个比较低的信息利用成本下，得到很好的解决——导致出高效的算法。</w:t>
      </w:r>
    </w:p>
    <w:p w:rsidR="00606BE9" w:rsidRDefault="00606BE9">
      <w:pPr>
        <w:rPr>
          <w:sz w:val="24"/>
        </w:rPr>
      </w:pPr>
    </w:p>
    <w:p w:rsidR="00606BE9" w:rsidRDefault="00747C80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【关于信息利用的一些思考】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一个问题，给定的信息越多、已知的条件越多、解决它的复杂度就越低。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反过来为了降低复杂度，我们就要想法设法“创造条件”。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创造条件的第一条路是合理的组织。就是本文主要讨论的，把有</w:t>
      </w:r>
      <w:r>
        <w:rPr>
          <w:rFonts w:hint="eastAsia"/>
          <w:b/>
          <w:bCs/>
          <w:i/>
          <w:iCs/>
          <w:sz w:val="24"/>
        </w:rPr>
        <w:t>关联的、有用的</w:t>
      </w:r>
      <w:r>
        <w:rPr>
          <w:rFonts w:hint="eastAsia"/>
          <w:sz w:val="24"/>
        </w:rPr>
        <w:t>状态组织起来，分析他们的联系，从而充分的利用已经得到的信息。</w:t>
      </w:r>
    </w:p>
    <w:p w:rsidR="00606BE9" w:rsidRDefault="00747C80">
      <w:pPr>
        <w:ind w:firstLine="420"/>
        <w:rPr>
          <w:sz w:val="24"/>
        </w:rPr>
      </w:pPr>
      <w:r>
        <w:rPr>
          <w:rFonts w:hint="eastAsia"/>
          <w:sz w:val="24"/>
        </w:rPr>
        <w:t>第二条路是部分枚举。通过部分枚举创造已知信息，为以后的解题打开方便之门。本届集训队员楼天成的论文《部分搜索与匹配》就对这方面进行了研究和总结。</w:t>
      </w:r>
    </w:p>
    <w:p w:rsidR="00606BE9" w:rsidRDefault="00606BE9">
      <w:pPr>
        <w:rPr>
          <w:sz w:val="24"/>
        </w:rPr>
      </w:pPr>
    </w:p>
    <w:p w:rsidR="00606BE9" w:rsidRDefault="00747C80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【鸣谢】</w:t>
      </w:r>
    </w:p>
    <w:p w:rsidR="00606BE9" w:rsidRDefault="00747C80">
      <w:pPr>
        <w:rPr>
          <w:sz w:val="24"/>
        </w:rPr>
      </w:pPr>
      <w:r>
        <w:rPr>
          <w:rFonts w:hint="eastAsia"/>
          <w:sz w:val="24"/>
        </w:rPr>
        <w:t>感谢</w:t>
      </w:r>
      <w:r>
        <w:rPr>
          <w:rFonts w:hint="eastAsia"/>
          <w:sz w:val="24"/>
          <w:u w:val="single"/>
        </w:rPr>
        <w:t>粟师</w:t>
      </w:r>
      <w:r>
        <w:rPr>
          <w:rFonts w:hint="eastAsia"/>
          <w:sz w:val="24"/>
        </w:rPr>
        <w:t>在最长回文子串问题上对我的大力帮助。</w:t>
      </w:r>
    </w:p>
    <w:p w:rsidR="00606BE9" w:rsidRDefault="00747C80">
      <w:pPr>
        <w:rPr>
          <w:sz w:val="24"/>
        </w:rPr>
      </w:pPr>
      <w:r>
        <w:rPr>
          <w:rFonts w:hint="eastAsia"/>
          <w:sz w:val="24"/>
        </w:rPr>
        <w:t>感谢</w:t>
      </w:r>
      <w:r>
        <w:rPr>
          <w:rFonts w:hint="eastAsia"/>
          <w:sz w:val="24"/>
          <w:u w:val="single"/>
        </w:rPr>
        <w:t>楼天成</w:t>
      </w:r>
      <w:r>
        <w:rPr>
          <w:rFonts w:hint="eastAsia"/>
          <w:sz w:val="24"/>
        </w:rPr>
        <w:t>在最长重复子串问题上对我的大力帮助。</w:t>
      </w:r>
    </w:p>
    <w:p w:rsidR="00606BE9" w:rsidRDefault="00747C80">
      <w:pPr>
        <w:rPr>
          <w:sz w:val="24"/>
        </w:rPr>
      </w:pPr>
      <w:r>
        <w:rPr>
          <w:rFonts w:hint="eastAsia"/>
          <w:sz w:val="24"/>
        </w:rPr>
        <w:t>感谢</w:t>
      </w:r>
      <w:r>
        <w:rPr>
          <w:rFonts w:hint="eastAsia"/>
          <w:sz w:val="24"/>
          <w:u w:val="single"/>
        </w:rPr>
        <w:t>许智磊</w:t>
      </w:r>
      <w:r>
        <w:rPr>
          <w:rFonts w:hint="eastAsia"/>
          <w:sz w:val="24"/>
        </w:rPr>
        <w:t>在后缀数组上对我的大力帮助。</w:t>
      </w:r>
    </w:p>
    <w:p w:rsidR="00606BE9" w:rsidRDefault="00747C80">
      <w:pPr>
        <w:rPr>
          <w:sz w:val="24"/>
        </w:rPr>
      </w:pPr>
      <w:r>
        <w:rPr>
          <w:rFonts w:hint="eastAsia"/>
          <w:sz w:val="24"/>
        </w:rPr>
        <w:t>感谢</w:t>
      </w:r>
      <w:r>
        <w:rPr>
          <w:rFonts w:hint="eastAsia"/>
          <w:sz w:val="24"/>
          <w:u w:val="single"/>
        </w:rPr>
        <w:t>林希德</w:t>
      </w:r>
      <w:r>
        <w:rPr>
          <w:rFonts w:hint="eastAsia"/>
          <w:sz w:val="24"/>
        </w:rPr>
        <w:t>在后缀树上的对我的大力帮助。</w:t>
      </w:r>
    </w:p>
    <w:p w:rsidR="00606BE9" w:rsidRDefault="00747C80">
      <w:pPr>
        <w:rPr>
          <w:sz w:val="24"/>
        </w:rPr>
      </w:pPr>
      <w:r>
        <w:rPr>
          <w:rFonts w:hint="eastAsia"/>
          <w:sz w:val="24"/>
        </w:rPr>
        <w:t>感谢</w:t>
      </w:r>
      <w:r>
        <w:rPr>
          <w:rFonts w:hint="eastAsia"/>
          <w:sz w:val="24"/>
          <w:u w:val="single"/>
        </w:rPr>
        <w:t>饶向容</w:t>
      </w:r>
      <w:r>
        <w:rPr>
          <w:rFonts w:hint="eastAsia"/>
          <w:sz w:val="24"/>
        </w:rPr>
        <w:t>在扩展的</w:t>
      </w:r>
      <w:r>
        <w:rPr>
          <w:sz w:val="24"/>
        </w:rPr>
        <w:t>KMP</w:t>
      </w:r>
      <w:r>
        <w:rPr>
          <w:rFonts w:hint="eastAsia"/>
          <w:sz w:val="24"/>
        </w:rPr>
        <w:t>算法上对我的大力帮助。</w:t>
      </w:r>
    </w:p>
    <w:p w:rsidR="00606BE9" w:rsidRDefault="00747C80">
      <w:pPr>
        <w:autoSpaceDN w:val="0"/>
        <w:ind w:left="2582" w:hanging="2160"/>
        <w:rPr>
          <w:sz w:val="24"/>
        </w:rPr>
      </w:pPr>
      <w:r>
        <w:rPr>
          <w:color w:val="000000"/>
          <w:sz w:val="24"/>
        </w:rPr>
        <w:t>给一个</w:t>
      </w:r>
      <w:r>
        <w:rPr>
          <w:color w:val="000000"/>
          <w:sz w:val="24"/>
        </w:rPr>
        <w:t>10w</w:t>
      </w:r>
      <w:r>
        <w:rPr>
          <w:color w:val="000000"/>
          <w:sz w:val="24"/>
        </w:rPr>
        <w:t>长的字符串，求最长回文子串的长度</w:t>
      </w:r>
    </w:p>
    <w:p w:rsidR="00606BE9" w:rsidRDefault="00747C80">
      <w:pPr>
        <w:autoSpaceDN w:val="0"/>
        <w:ind w:left="2582" w:hanging="2160"/>
        <w:rPr>
          <w:sz w:val="24"/>
        </w:rPr>
      </w:pPr>
      <w:r>
        <w:rPr>
          <w:color w:val="000000"/>
          <w:sz w:val="24"/>
        </w:rPr>
        <w:t>解题思路：不是传说中的高深的后缀数组，而是扩展的</w:t>
      </w:r>
      <w:r>
        <w:rPr>
          <w:color w:val="000000"/>
          <w:sz w:val="24"/>
        </w:rPr>
        <w:t>kmp</w:t>
      </w:r>
      <w:r>
        <w:rPr>
          <w:color w:val="000000"/>
          <w:sz w:val="24"/>
        </w:rPr>
        <w:t>算法。</w:t>
      </w:r>
    </w:p>
    <w:p w:rsidR="00606BE9" w:rsidRDefault="00747C80">
      <w:pPr>
        <w:autoSpaceDN w:val="0"/>
        <w:ind w:left="1571"/>
        <w:rPr>
          <w:sz w:val="24"/>
        </w:rPr>
      </w:pPr>
      <w:r>
        <w:rPr>
          <w:color w:val="000000"/>
          <w:sz w:val="24"/>
        </w:rPr>
        <w:t>扩展</w:t>
      </w:r>
      <w:r>
        <w:rPr>
          <w:color w:val="000000"/>
          <w:sz w:val="24"/>
        </w:rPr>
        <w:t>kmp</w:t>
      </w:r>
      <w:r>
        <w:rPr>
          <w:color w:val="000000"/>
          <w:sz w:val="24"/>
        </w:rPr>
        <w:t>中，模式串与主串都有一个</w:t>
      </w:r>
      <w:r>
        <w:rPr>
          <w:color w:val="000000"/>
          <w:sz w:val="24"/>
        </w:rPr>
        <w:t>next</w:t>
      </w:r>
      <w:r>
        <w:rPr>
          <w:color w:val="000000"/>
          <w:sz w:val="24"/>
        </w:rPr>
        <w:t>向量，相应的</w:t>
      </w:r>
      <w:r>
        <w:rPr>
          <w:color w:val="000000"/>
          <w:sz w:val="24"/>
        </w:rPr>
        <w:t>next[i],</w:t>
      </w:r>
      <w:r>
        <w:rPr>
          <w:color w:val="000000"/>
          <w:sz w:val="24"/>
        </w:rPr>
        <w:t>记录该串的后缀与模式串的最大匹配数，关于扩展</w:t>
      </w:r>
      <w:r>
        <w:rPr>
          <w:color w:val="000000"/>
          <w:sz w:val="24"/>
        </w:rPr>
        <w:t>kmp</w:t>
      </w:r>
      <w:r>
        <w:rPr>
          <w:color w:val="000000"/>
          <w:sz w:val="24"/>
        </w:rPr>
        <w:t>的具体实现这里就不说了，现在只说一下解此题的思路：</w:t>
      </w:r>
    </w:p>
    <w:p w:rsidR="00606BE9" w:rsidRDefault="00747C80">
      <w:pPr>
        <w:autoSpaceDN w:val="0"/>
        <w:ind w:left="1619"/>
        <w:rPr>
          <w:sz w:val="24"/>
        </w:rPr>
      </w:pPr>
      <w:r>
        <w:rPr>
          <w:color w:val="000000"/>
          <w:sz w:val="24"/>
        </w:rPr>
        <w:t>令所给字符串为</w:t>
      </w:r>
      <w:r>
        <w:rPr>
          <w:color w:val="000000"/>
          <w:sz w:val="24"/>
        </w:rPr>
        <w:t>a</w:t>
      </w:r>
      <w:r>
        <w:rPr>
          <w:color w:val="000000"/>
          <w:sz w:val="24"/>
        </w:rPr>
        <w:t>，则找到中点</w:t>
      </w:r>
      <w:r>
        <w:rPr>
          <w:color w:val="000000"/>
          <w:sz w:val="24"/>
        </w:rPr>
        <w:t>mid</w:t>
      </w:r>
      <w:r>
        <w:rPr>
          <w:color w:val="000000"/>
          <w:sz w:val="24"/>
        </w:rPr>
        <w:t>位置，一后半段做为模式串，把</w:t>
      </w:r>
      <w:r>
        <w:rPr>
          <w:color w:val="000000"/>
          <w:sz w:val="24"/>
        </w:rPr>
        <w:t>a</w:t>
      </w:r>
      <w:r>
        <w:rPr>
          <w:color w:val="000000"/>
          <w:sz w:val="24"/>
        </w:rPr>
        <w:t>倒过来生成</w:t>
      </w:r>
      <w:r>
        <w:rPr>
          <w:color w:val="000000"/>
          <w:sz w:val="24"/>
        </w:rPr>
        <w:t>b</w:t>
      </w:r>
      <w:r>
        <w:rPr>
          <w:color w:val="000000"/>
          <w:sz w:val="24"/>
        </w:rPr>
        <w:t>，求出</w:t>
      </w:r>
      <w:r>
        <w:rPr>
          <w:color w:val="000000"/>
          <w:sz w:val="24"/>
        </w:rPr>
        <w:t>b</w:t>
      </w:r>
      <w:r>
        <w:rPr>
          <w:color w:val="000000"/>
          <w:sz w:val="24"/>
        </w:rPr>
        <w:t>串在该模式串的每一位的</w:t>
      </w:r>
      <w:r>
        <w:rPr>
          <w:color w:val="000000"/>
          <w:sz w:val="24"/>
        </w:rPr>
        <w:t>next1[i];</w:t>
      </w:r>
      <w:r>
        <w:rPr>
          <w:color w:val="000000"/>
          <w:sz w:val="24"/>
        </w:rPr>
        <w:t>在以字符串</w:t>
      </w:r>
      <w:r>
        <w:rPr>
          <w:color w:val="000000"/>
          <w:sz w:val="24"/>
        </w:rPr>
        <w:t>a</w:t>
      </w:r>
      <w:r>
        <w:rPr>
          <w:color w:val="000000"/>
          <w:sz w:val="24"/>
        </w:rPr>
        <w:t>的前半段的逆串作为模式串，求出</w:t>
      </w:r>
      <w:r>
        <w:rPr>
          <w:color w:val="000000"/>
          <w:sz w:val="24"/>
        </w:rPr>
        <w:t>a</w:t>
      </w:r>
      <w:r>
        <w:rPr>
          <w:color w:val="000000"/>
          <w:sz w:val="24"/>
        </w:rPr>
        <w:t>串在该模式串下的</w:t>
      </w:r>
      <w:r>
        <w:rPr>
          <w:color w:val="000000"/>
          <w:sz w:val="24"/>
        </w:rPr>
        <w:t>next2</w:t>
      </w:r>
      <w:r>
        <w:rPr>
          <w:color w:val="000000"/>
          <w:sz w:val="24"/>
        </w:rPr>
        <w:t>。然后遍历</w:t>
      </w:r>
      <w:r>
        <w:rPr>
          <w:color w:val="000000"/>
          <w:sz w:val="24"/>
        </w:rPr>
        <w:t>a</w:t>
      </w:r>
      <w:r>
        <w:rPr>
          <w:color w:val="000000"/>
          <w:sz w:val="24"/>
        </w:rPr>
        <w:t>串的每一位，根据</w:t>
      </w:r>
      <w:r>
        <w:rPr>
          <w:color w:val="000000"/>
          <w:sz w:val="24"/>
        </w:rPr>
        <w:t>next1</w:t>
      </w:r>
      <w:r>
        <w:rPr>
          <w:color w:val="000000"/>
          <w:sz w:val="24"/>
        </w:rPr>
        <w:t>和</w:t>
      </w:r>
      <w:r>
        <w:rPr>
          <w:color w:val="000000"/>
          <w:sz w:val="24"/>
        </w:rPr>
        <w:t>next2</w:t>
      </w:r>
      <w:r>
        <w:rPr>
          <w:color w:val="000000"/>
          <w:sz w:val="24"/>
        </w:rPr>
        <w:t>就可以判断此处是否回文，但这个回文只能判断跨越中点</w:t>
      </w:r>
      <w:r>
        <w:rPr>
          <w:color w:val="000000"/>
          <w:sz w:val="24"/>
        </w:rPr>
        <w:t>mid</w:t>
      </w:r>
      <w:r>
        <w:rPr>
          <w:color w:val="000000"/>
          <w:sz w:val="24"/>
        </w:rPr>
        <w:t>的回文，因此这里要进行划分递归，分别在</w:t>
      </w:r>
      <w:r>
        <w:rPr>
          <w:color w:val="000000"/>
          <w:sz w:val="24"/>
        </w:rPr>
        <w:t>a</w:t>
      </w:r>
      <w:r>
        <w:rPr>
          <w:color w:val="000000"/>
          <w:sz w:val="24"/>
        </w:rPr>
        <w:t>的前半段和后半段重复此算法即可找到最大回文串。</w:t>
      </w:r>
    </w:p>
    <w:p w:rsidR="00606BE9" w:rsidRDefault="00747C80">
      <w:pPr>
        <w:autoSpaceDN w:val="0"/>
        <w:ind w:left="1619"/>
        <w:rPr>
          <w:sz w:val="24"/>
        </w:rPr>
      </w:pPr>
      <w:r>
        <w:rPr>
          <w:color w:val="000000"/>
          <w:sz w:val="24"/>
        </w:rPr>
        <w:t>#include &lt;iostream&gt;</w:t>
      </w:r>
      <w:r>
        <w:rPr>
          <w:color w:val="000000"/>
          <w:sz w:val="24"/>
        </w:rPr>
        <w:br/>
        <w:t>#include &lt;math.h&gt;</w:t>
      </w:r>
      <w:r>
        <w:rPr>
          <w:color w:val="000000"/>
          <w:sz w:val="24"/>
        </w:rPr>
        <w:br/>
        <w:t>#include &lt;string.h&gt;</w:t>
      </w:r>
      <w:r>
        <w:rPr>
          <w:color w:val="000000"/>
          <w:sz w:val="24"/>
        </w:rPr>
        <w:br/>
        <w:t>#include &lt;map&gt;</w:t>
      </w:r>
      <w:r>
        <w:rPr>
          <w:color w:val="000000"/>
          <w:sz w:val="24"/>
        </w:rPr>
        <w:br/>
        <w:t>#include &lt;stdlib.h&gt;</w:t>
      </w:r>
      <w:r>
        <w:rPr>
          <w:color w:val="000000"/>
          <w:sz w:val="24"/>
        </w:rPr>
        <w:br/>
        <w:t>#include &lt;algorithm&gt;</w:t>
      </w:r>
      <w:r>
        <w:rPr>
          <w:color w:val="000000"/>
          <w:sz w:val="24"/>
        </w:rPr>
        <w:br/>
        <w:t>#include &lt;string&gt;</w:t>
      </w:r>
      <w:r>
        <w:rPr>
          <w:color w:val="000000"/>
          <w:sz w:val="24"/>
        </w:rPr>
        <w:br/>
        <w:t>using namespace std;</w:t>
      </w:r>
      <w:r>
        <w:rPr>
          <w:color w:val="000000"/>
          <w:sz w:val="24"/>
        </w:rPr>
        <w:br/>
        <w:t>#define mem(a,b) memset(a,b,sizeof(a))</w:t>
      </w:r>
      <w:r>
        <w:rPr>
          <w:color w:val="000000"/>
          <w:sz w:val="24"/>
        </w:rPr>
        <w:br/>
        <w:t>#define Max 110005</w:t>
      </w:r>
      <w:r>
        <w:rPr>
          <w:color w:val="000000"/>
          <w:sz w:val="24"/>
        </w:rPr>
        <w:br/>
        <w:t>#define inf 10000000</w:t>
      </w:r>
      <w:r>
        <w:rPr>
          <w:color w:val="000000"/>
          <w:sz w:val="24"/>
        </w:rPr>
        <w:br/>
        <w:t>char a[Max];//</w:t>
      </w:r>
      <w:r>
        <w:rPr>
          <w:color w:val="000000"/>
          <w:sz w:val="24"/>
        </w:rPr>
        <w:t>主串</w:t>
      </w:r>
      <w:r>
        <w:rPr>
          <w:color w:val="000000"/>
          <w:sz w:val="24"/>
        </w:rPr>
        <w:br/>
        <w:t>char b[Max];//</w:t>
      </w:r>
      <w:r>
        <w:rPr>
          <w:color w:val="000000"/>
          <w:sz w:val="24"/>
        </w:rPr>
        <w:t>模式串</w:t>
      </w:r>
      <w:r>
        <w:rPr>
          <w:color w:val="000000"/>
          <w:sz w:val="24"/>
        </w:rPr>
        <w:br/>
      </w:r>
      <w:r>
        <w:rPr>
          <w:color w:val="000000"/>
          <w:sz w:val="24"/>
        </w:rPr>
        <w:lastRenderedPageBreak/>
        <w:t>int nextb[Max],nexta1[Max],nexta2[Max];</w:t>
      </w:r>
      <w:r>
        <w:rPr>
          <w:color w:val="000000"/>
          <w:sz w:val="24"/>
        </w:rPr>
        <w:br/>
        <w:t>void kmp1(char *b,int *nextb)</w:t>
      </w:r>
      <w:r>
        <w:rPr>
          <w:color w:val="000000"/>
          <w:sz w:val="24"/>
        </w:rPr>
        <w:br/>
        <w:t>{</w:t>
      </w:r>
      <w:r>
        <w:rPr>
          <w:color w:val="000000"/>
          <w:sz w:val="24"/>
        </w:rPr>
        <w:br/>
        <w:t xml:space="preserve">    int i,j,k,t;</w:t>
      </w:r>
      <w:r>
        <w:rPr>
          <w:color w:val="000000"/>
          <w:sz w:val="24"/>
        </w:rPr>
        <w:br/>
        <w:t xml:space="preserve">    i=0;</w:t>
      </w:r>
      <w:r>
        <w:rPr>
          <w:color w:val="000000"/>
          <w:sz w:val="24"/>
        </w:rPr>
        <w:br/>
        <w:t xml:space="preserve">    while(b[i]==b[i+1])i++;</w:t>
      </w:r>
      <w:r>
        <w:rPr>
          <w:color w:val="000000"/>
          <w:sz w:val="24"/>
        </w:rPr>
        <w:br/>
        <w:t xml:space="preserve">    nextb[1]=i;</w:t>
      </w:r>
      <w:r>
        <w:rPr>
          <w:color w:val="000000"/>
          <w:sz w:val="24"/>
        </w:rPr>
        <w:br/>
        <w:t xml:space="preserve">    k=1;</w:t>
      </w:r>
      <w:r>
        <w:rPr>
          <w:color w:val="000000"/>
          <w:sz w:val="24"/>
        </w:rPr>
        <w:br/>
        <w:t xml:space="preserve">    for(i=2;b[i];i++)</w:t>
      </w:r>
      <w:r>
        <w:rPr>
          <w:color w:val="000000"/>
          <w:sz w:val="24"/>
        </w:rPr>
        <w:br/>
        <w:t xml:space="preserve">    {</w:t>
      </w:r>
      <w:r>
        <w:rPr>
          <w:color w:val="000000"/>
          <w:sz w:val="24"/>
        </w:rPr>
        <w:br/>
        <w:t xml:space="preserve">        if(nextb[i-k]+i&lt;nextb[k]+k)</w:t>
      </w:r>
      <w:r>
        <w:rPr>
          <w:color w:val="000000"/>
          <w:sz w:val="24"/>
        </w:rPr>
        <w:br/>
        <w:t xml:space="preserve">            nextb[i]=nextb[i-k];</w:t>
      </w:r>
      <w:r>
        <w:rPr>
          <w:color w:val="000000"/>
          <w:sz w:val="24"/>
        </w:rPr>
        <w:br/>
        <w:t xml:space="preserve">        else</w:t>
      </w:r>
      <w:r>
        <w:rPr>
          <w:color w:val="000000"/>
          <w:sz w:val="24"/>
        </w:rPr>
        <w:br/>
        <w:t xml:space="preserve">        {</w:t>
      </w:r>
      <w:r>
        <w:rPr>
          <w:color w:val="000000"/>
          <w:sz w:val="24"/>
        </w:rPr>
        <w:br/>
        <w:t xml:space="preserve">            j=nextb[k]+k-i;</w:t>
      </w:r>
      <w:r>
        <w:rPr>
          <w:color w:val="000000"/>
          <w:sz w:val="24"/>
        </w:rPr>
        <w:br/>
        <w:t xml:space="preserve">            if(j&lt;0)j=0;</w:t>
      </w:r>
      <w:r>
        <w:rPr>
          <w:color w:val="000000"/>
          <w:sz w:val="24"/>
        </w:rPr>
        <w:br/>
        <w:t xml:space="preserve">            while(b[j]==b[j+i]&amp;&amp;b[i+j])j++;</w:t>
      </w:r>
      <w:r>
        <w:rPr>
          <w:color w:val="000000"/>
          <w:sz w:val="24"/>
        </w:rPr>
        <w:br/>
        <w:t xml:space="preserve">            nextb[i]=j;</w:t>
      </w:r>
      <w:r>
        <w:rPr>
          <w:color w:val="000000"/>
          <w:sz w:val="24"/>
        </w:rPr>
        <w:br/>
        <w:t xml:space="preserve">            k=i;</w:t>
      </w:r>
      <w:r>
        <w:rPr>
          <w:color w:val="000000"/>
          <w:sz w:val="24"/>
        </w:rPr>
        <w:br/>
        <w:t xml:space="preserve">        }</w:t>
      </w:r>
      <w:r>
        <w:rPr>
          <w:color w:val="000000"/>
          <w:sz w:val="24"/>
        </w:rPr>
        <w:br/>
        <w:t xml:space="preserve">    }</w:t>
      </w:r>
      <w:r>
        <w:rPr>
          <w:color w:val="000000"/>
          <w:sz w:val="24"/>
        </w:rPr>
        <w:br/>
        <w:t>}</w:t>
      </w:r>
      <w:r>
        <w:rPr>
          <w:color w:val="000000"/>
          <w:sz w:val="24"/>
        </w:rPr>
        <w:br/>
        <w:t>void kmp2(char *a,char *b,int *nexta,int *nextb,int len)</w:t>
      </w:r>
      <w:r>
        <w:rPr>
          <w:color w:val="000000"/>
          <w:sz w:val="24"/>
        </w:rPr>
        <w:br/>
        <w:t>{</w:t>
      </w:r>
      <w:r>
        <w:rPr>
          <w:color w:val="000000"/>
          <w:sz w:val="24"/>
        </w:rPr>
        <w:br/>
        <w:t xml:space="preserve">    kmp1(b,nextb);</w:t>
      </w:r>
      <w:r>
        <w:rPr>
          <w:color w:val="000000"/>
          <w:sz w:val="24"/>
        </w:rPr>
        <w:br/>
        <w:t xml:space="preserve">    int i,j,k,t;</w:t>
      </w:r>
      <w:r>
        <w:rPr>
          <w:color w:val="000000"/>
          <w:sz w:val="24"/>
        </w:rPr>
        <w:br/>
        <w:t xml:space="preserve">    i=0;</w:t>
      </w:r>
      <w:r>
        <w:rPr>
          <w:color w:val="000000"/>
          <w:sz w:val="24"/>
        </w:rPr>
        <w:br/>
        <w:t xml:space="preserve">    while(a[i]==b[i])i++;</w:t>
      </w:r>
      <w:r>
        <w:rPr>
          <w:color w:val="000000"/>
          <w:sz w:val="24"/>
        </w:rPr>
        <w:br/>
        <w:t xml:space="preserve">    nexta[0]=i;</w:t>
      </w:r>
      <w:r>
        <w:rPr>
          <w:color w:val="000000"/>
          <w:sz w:val="24"/>
        </w:rPr>
        <w:br/>
        <w:t xml:space="preserve">    k=0;</w:t>
      </w:r>
      <w:r>
        <w:rPr>
          <w:color w:val="000000"/>
          <w:sz w:val="24"/>
        </w:rPr>
        <w:br/>
        <w:t xml:space="preserve">    for(i=1;i&lt;len;i++)</w:t>
      </w:r>
      <w:r>
        <w:rPr>
          <w:color w:val="000000"/>
          <w:sz w:val="24"/>
        </w:rPr>
        <w:br/>
        <w:t xml:space="preserve">    {</w:t>
      </w:r>
      <w:r>
        <w:rPr>
          <w:color w:val="000000"/>
          <w:sz w:val="24"/>
        </w:rPr>
        <w:br/>
        <w:t xml:space="preserve">        if(nextb[i-k]+i&lt;nexta[k]+k)</w:t>
      </w:r>
      <w:r>
        <w:rPr>
          <w:color w:val="000000"/>
          <w:sz w:val="24"/>
        </w:rPr>
        <w:br/>
        <w:t xml:space="preserve">            nexta[i]=nextb[i-k];</w:t>
      </w:r>
      <w:r>
        <w:rPr>
          <w:color w:val="000000"/>
          <w:sz w:val="24"/>
        </w:rPr>
        <w:br/>
        <w:t xml:space="preserve">        else</w:t>
      </w:r>
      <w:r>
        <w:rPr>
          <w:color w:val="000000"/>
          <w:sz w:val="24"/>
        </w:rPr>
        <w:br/>
        <w:t xml:space="preserve">        {</w:t>
      </w:r>
      <w:r>
        <w:rPr>
          <w:color w:val="000000"/>
          <w:sz w:val="24"/>
        </w:rPr>
        <w:br/>
        <w:t xml:space="preserve">            j=nexta[k]+k-i;</w:t>
      </w:r>
      <w:r>
        <w:rPr>
          <w:color w:val="000000"/>
          <w:sz w:val="24"/>
        </w:rPr>
        <w:br/>
        <w:t xml:space="preserve">            if(j&lt;0)j=0;</w:t>
      </w:r>
      <w:r>
        <w:rPr>
          <w:color w:val="000000"/>
          <w:sz w:val="24"/>
        </w:rPr>
        <w:br/>
        <w:t xml:space="preserve">            while(b[j]==a[j+i]&amp;&amp;b[j]&amp;&amp;j+i&lt;len)j++;</w:t>
      </w:r>
      <w:r>
        <w:rPr>
          <w:color w:val="000000"/>
          <w:sz w:val="24"/>
        </w:rPr>
        <w:br/>
        <w:t xml:space="preserve">            nexta[i]=j;</w:t>
      </w:r>
      <w:r>
        <w:rPr>
          <w:color w:val="000000"/>
          <w:sz w:val="24"/>
        </w:rPr>
        <w:br/>
        <w:t xml:space="preserve">            k=i;</w:t>
      </w:r>
      <w:r>
        <w:rPr>
          <w:color w:val="000000"/>
          <w:sz w:val="24"/>
        </w:rPr>
        <w:br/>
        <w:t xml:space="preserve">        }</w:t>
      </w:r>
      <w:r>
        <w:rPr>
          <w:color w:val="000000"/>
          <w:sz w:val="24"/>
        </w:rPr>
        <w:br/>
        <w:t xml:space="preserve">    }</w:t>
      </w:r>
      <w:r>
        <w:rPr>
          <w:color w:val="000000"/>
          <w:sz w:val="24"/>
        </w:rPr>
        <w:br/>
        <w:t>}</w:t>
      </w:r>
      <w:r>
        <w:rPr>
          <w:color w:val="000000"/>
          <w:sz w:val="24"/>
        </w:rPr>
        <w:br/>
      </w:r>
      <w:r>
        <w:rPr>
          <w:color w:val="000000"/>
          <w:sz w:val="24"/>
        </w:rPr>
        <w:lastRenderedPageBreak/>
        <w:t>void rev(char *a,int len)</w:t>
      </w:r>
      <w:r>
        <w:rPr>
          <w:color w:val="000000"/>
          <w:sz w:val="24"/>
        </w:rPr>
        <w:br/>
        <w:t>{</w:t>
      </w:r>
      <w:r>
        <w:rPr>
          <w:color w:val="000000"/>
          <w:sz w:val="24"/>
        </w:rPr>
        <w:br/>
        <w:t xml:space="preserve">    char t;</w:t>
      </w:r>
      <w:r>
        <w:rPr>
          <w:color w:val="000000"/>
          <w:sz w:val="24"/>
        </w:rPr>
        <w:br/>
        <w:t xml:space="preserve">    for(int i=0;i&lt;len/2;i++)</w:t>
      </w:r>
      <w:r>
        <w:rPr>
          <w:color w:val="000000"/>
          <w:sz w:val="24"/>
        </w:rPr>
        <w:br/>
        <w:t xml:space="preserve">        t=a[i],a[i]=a[len-1-i],a[len-1-i]=t;</w:t>
      </w:r>
      <w:r>
        <w:rPr>
          <w:color w:val="000000"/>
          <w:sz w:val="24"/>
        </w:rPr>
        <w:br/>
        <w:t>}</w:t>
      </w:r>
      <w:r>
        <w:rPr>
          <w:color w:val="000000"/>
          <w:sz w:val="24"/>
        </w:rPr>
        <w:br/>
        <w:t>int ans;</w:t>
      </w:r>
    </w:p>
    <w:p w:rsidR="00606BE9" w:rsidRDefault="00747C80">
      <w:pPr>
        <w:autoSpaceDN w:val="0"/>
        <w:ind w:left="1619"/>
        <w:rPr>
          <w:sz w:val="24"/>
        </w:rPr>
      </w:pPr>
      <w:r>
        <w:rPr>
          <w:color w:val="000000"/>
          <w:sz w:val="24"/>
        </w:rPr>
        <w:t>void solve(char *a,int len)</w:t>
      </w:r>
      <w:r>
        <w:rPr>
          <w:color w:val="000000"/>
          <w:sz w:val="24"/>
        </w:rPr>
        <w:br/>
        <w:t>{</w:t>
      </w:r>
      <w:r>
        <w:rPr>
          <w:color w:val="000000"/>
          <w:sz w:val="24"/>
        </w:rPr>
        <w:br/>
        <w:t xml:space="preserve">    if(len&lt;=ans||len&lt;2)return ;</w:t>
      </w:r>
      <w:r>
        <w:rPr>
          <w:color w:val="000000"/>
          <w:sz w:val="24"/>
        </w:rPr>
        <w:br/>
        <w:t xml:space="preserve">    int mid=len&gt;&gt;1;</w:t>
      </w:r>
      <w:r>
        <w:rPr>
          <w:color w:val="000000"/>
          <w:sz w:val="24"/>
        </w:rPr>
        <w:br/>
        <w:t xml:space="preserve">    int i,j,k;</w:t>
      </w:r>
      <w:r>
        <w:rPr>
          <w:color w:val="000000"/>
          <w:sz w:val="24"/>
        </w:rPr>
        <w:br/>
        <w:t xml:space="preserve">    for(i=mid;i&lt;len;i++) b[i-mid]=a[i];</w:t>
      </w:r>
      <w:r>
        <w:rPr>
          <w:color w:val="000000"/>
          <w:sz w:val="24"/>
        </w:rPr>
        <w:br/>
        <w:t xml:space="preserve">    b[i-mid]=0;</w:t>
      </w:r>
      <w:r>
        <w:rPr>
          <w:color w:val="000000"/>
          <w:sz w:val="24"/>
        </w:rPr>
        <w:br/>
        <w:t xml:space="preserve">    rev(a,len);</w:t>
      </w:r>
      <w:r>
        <w:rPr>
          <w:color w:val="000000"/>
          <w:sz w:val="24"/>
        </w:rPr>
        <w:br/>
        <w:t xml:space="preserve">    kmp2(a,b,nexta1,nextb,len);</w:t>
      </w:r>
      <w:r>
        <w:rPr>
          <w:color w:val="000000"/>
          <w:sz w:val="24"/>
        </w:rPr>
        <w:br/>
        <w:t xml:space="preserve">    rev(a,len);</w:t>
      </w:r>
      <w:r>
        <w:rPr>
          <w:color w:val="000000"/>
          <w:sz w:val="24"/>
        </w:rPr>
        <w:br/>
        <w:t xml:space="preserve">    for(i=0;i&lt;mid;i++) b[i]=a[mid-i-1];</w:t>
      </w:r>
      <w:r>
        <w:rPr>
          <w:color w:val="000000"/>
          <w:sz w:val="24"/>
        </w:rPr>
        <w:br/>
        <w:t xml:space="preserve">    b[i]=0;</w:t>
      </w:r>
      <w:r>
        <w:rPr>
          <w:color w:val="000000"/>
          <w:sz w:val="24"/>
        </w:rPr>
        <w:br/>
        <w:t xml:space="preserve">    kmp2(a,b,nexta2,nextb,len);</w:t>
      </w:r>
    </w:p>
    <w:p w:rsidR="00606BE9" w:rsidRDefault="00747C80">
      <w:pPr>
        <w:autoSpaceDN w:val="0"/>
        <w:ind w:left="1619"/>
        <w:rPr>
          <w:sz w:val="24"/>
        </w:rPr>
      </w:pPr>
      <w:r>
        <w:rPr>
          <w:color w:val="000000"/>
          <w:sz w:val="24"/>
        </w:rPr>
        <w:t xml:space="preserve">    nexta1[len]=nexta2[len]=0;</w:t>
      </w:r>
    </w:p>
    <w:p w:rsidR="00606BE9" w:rsidRDefault="00747C80">
      <w:pPr>
        <w:autoSpaceDN w:val="0"/>
        <w:ind w:left="1619"/>
        <w:rPr>
          <w:sz w:val="24"/>
        </w:rPr>
      </w:pPr>
      <w:r>
        <w:rPr>
          <w:color w:val="000000"/>
          <w:sz w:val="24"/>
        </w:rPr>
        <w:t xml:space="preserve">    for(i=0;i&lt;mid;i++)</w:t>
      </w:r>
      <w:r>
        <w:rPr>
          <w:color w:val="000000"/>
          <w:sz w:val="24"/>
        </w:rPr>
        <w:br/>
        <w:t xml:space="preserve">    {</w:t>
      </w:r>
      <w:r>
        <w:rPr>
          <w:color w:val="000000"/>
          <w:sz w:val="24"/>
        </w:rPr>
        <w:br/>
        <w:t xml:space="preserve">        if(nexta2[i]&gt;=(mid-i)/2)</w:t>
      </w:r>
      <w:r>
        <w:rPr>
          <w:color w:val="000000"/>
          <w:sz w:val="24"/>
        </w:rPr>
        <w:br/>
        <w:t xml:space="preserve">        {</w:t>
      </w:r>
      <w:r>
        <w:rPr>
          <w:color w:val="000000"/>
          <w:sz w:val="24"/>
        </w:rPr>
        <w:br/>
        <w:t xml:space="preserve">            int x=mid-i+2*nexta1[len-i];</w:t>
      </w:r>
      <w:r>
        <w:rPr>
          <w:color w:val="000000"/>
          <w:sz w:val="24"/>
        </w:rPr>
        <w:br/>
        <w:t xml:space="preserve">            if(x&gt;ans)ans=x;</w:t>
      </w:r>
      <w:r>
        <w:rPr>
          <w:color w:val="000000"/>
          <w:sz w:val="24"/>
        </w:rPr>
        <w:br/>
        <w:t xml:space="preserve">        }</w:t>
      </w:r>
      <w:r>
        <w:rPr>
          <w:color w:val="000000"/>
          <w:sz w:val="24"/>
        </w:rPr>
        <w:br/>
        <w:t xml:space="preserve">    }</w:t>
      </w:r>
    </w:p>
    <w:p w:rsidR="00606BE9" w:rsidRDefault="00747C80">
      <w:pPr>
        <w:autoSpaceDN w:val="0"/>
        <w:ind w:left="1619"/>
        <w:rPr>
          <w:sz w:val="24"/>
        </w:rPr>
      </w:pPr>
      <w:r>
        <w:rPr>
          <w:color w:val="000000"/>
          <w:sz w:val="24"/>
        </w:rPr>
        <w:t xml:space="preserve">    for(i=mid;i&lt;len;i++)</w:t>
      </w:r>
      <w:r>
        <w:rPr>
          <w:color w:val="000000"/>
          <w:sz w:val="24"/>
        </w:rPr>
        <w:br/>
        <w:t xml:space="preserve">    {</w:t>
      </w:r>
      <w:r>
        <w:rPr>
          <w:color w:val="000000"/>
          <w:sz w:val="24"/>
        </w:rPr>
        <w:br/>
        <w:t xml:space="preserve">        if(nexta1[len-i]&gt;=(i-mid)/2)</w:t>
      </w:r>
      <w:r>
        <w:rPr>
          <w:color w:val="000000"/>
          <w:sz w:val="24"/>
        </w:rPr>
        <w:br/>
        <w:t xml:space="preserve">        {</w:t>
      </w:r>
      <w:r>
        <w:rPr>
          <w:color w:val="000000"/>
          <w:sz w:val="24"/>
        </w:rPr>
        <w:br/>
        <w:t xml:space="preserve">            int x=i-mid+2*nexta2[i];</w:t>
      </w:r>
      <w:r>
        <w:rPr>
          <w:color w:val="000000"/>
          <w:sz w:val="24"/>
        </w:rPr>
        <w:br/>
        <w:t xml:space="preserve">            if(x&gt;ans)ans=x;</w:t>
      </w:r>
      <w:r>
        <w:rPr>
          <w:color w:val="000000"/>
          <w:sz w:val="24"/>
        </w:rPr>
        <w:br/>
        <w:t xml:space="preserve">        }</w:t>
      </w:r>
      <w:r>
        <w:rPr>
          <w:color w:val="000000"/>
          <w:sz w:val="24"/>
        </w:rPr>
        <w:br/>
        <w:t xml:space="preserve">    }</w:t>
      </w:r>
      <w:r>
        <w:rPr>
          <w:color w:val="000000"/>
          <w:sz w:val="24"/>
        </w:rPr>
        <w:br/>
        <w:t xml:space="preserve">    solve(a, mid-1);</w:t>
      </w:r>
      <w:r>
        <w:rPr>
          <w:color w:val="000000"/>
          <w:sz w:val="24"/>
        </w:rPr>
        <w:br/>
        <w:t xml:space="preserve">    solve(a + mid, len - mid);</w:t>
      </w:r>
      <w:r>
        <w:rPr>
          <w:color w:val="000000"/>
          <w:sz w:val="24"/>
        </w:rPr>
        <w:br/>
        <w:t>}</w:t>
      </w:r>
      <w:r>
        <w:rPr>
          <w:color w:val="000000"/>
          <w:sz w:val="24"/>
        </w:rPr>
        <w:br/>
        <w:t>int main()</w:t>
      </w:r>
      <w:r>
        <w:rPr>
          <w:color w:val="000000"/>
          <w:sz w:val="24"/>
        </w:rPr>
        <w:br/>
        <w:t>{</w:t>
      </w:r>
      <w:r>
        <w:rPr>
          <w:color w:val="000000"/>
          <w:sz w:val="24"/>
        </w:rPr>
        <w:br/>
        <w:t xml:space="preserve">    freopen("in.txt","r",stdin);</w:t>
      </w:r>
      <w:r>
        <w:rPr>
          <w:color w:val="000000"/>
          <w:sz w:val="24"/>
        </w:rPr>
        <w:br/>
        <w:t xml:space="preserve">    int i,j,k;</w:t>
      </w:r>
      <w:r>
        <w:rPr>
          <w:color w:val="000000"/>
          <w:sz w:val="24"/>
        </w:rPr>
        <w:br/>
      </w:r>
      <w:r>
        <w:rPr>
          <w:color w:val="000000"/>
          <w:sz w:val="24"/>
        </w:rPr>
        <w:lastRenderedPageBreak/>
        <w:t xml:space="preserve">    while(scanf("%s",a)!=EOF)</w:t>
      </w:r>
      <w:r>
        <w:rPr>
          <w:color w:val="000000"/>
          <w:sz w:val="24"/>
        </w:rPr>
        <w:br/>
        <w:t xml:space="preserve">    {</w:t>
      </w:r>
      <w:r>
        <w:rPr>
          <w:color w:val="000000"/>
          <w:sz w:val="24"/>
        </w:rPr>
        <w:br/>
        <w:t xml:space="preserve">        ans=1;</w:t>
      </w:r>
      <w:r>
        <w:rPr>
          <w:color w:val="000000"/>
          <w:sz w:val="24"/>
        </w:rPr>
        <w:br/>
        <w:t xml:space="preserve">        solve(a,strlen(a));</w:t>
      </w:r>
      <w:r>
        <w:rPr>
          <w:color w:val="000000"/>
          <w:sz w:val="24"/>
        </w:rPr>
        <w:br/>
        <w:t xml:space="preserve">        printf("%d\n",ans);</w:t>
      </w:r>
      <w:r>
        <w:rPr>
          <w:color w:val="000000"/>
          <w:sz w:val="24"/>
        </w:rPr>
        <w:br/>
        <w:t xml:space="preserve">    }</w:t>
      </w:r>
      <w:r>
        <w:rPr>
          <w:color w:val="000000"/>
          <w:sz w:val="24"/>
        </w:rPr>
        <w:br/>
        <w:t>}</w:t>
      </w:r>
      <w:r>
        <w:rPr>
          <w:color w:val="000000"/>
          <w:sz w:val="24"/>
        </w:rPr>
        <w:br/>
      </w:r>
    </w:p>
    <w:p w:rsidR="00606BE9" w:rsidRDefault="00606BE9">
      <w:pPr>
        <w:rPr>
          <w:sz w:val="24"/>
        </w:rPr>
      </w:pPr>
    </w:p>
    <w:sectPr w:rsidR="00606BE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606BE9"/>
    <w:rsid w:val="00747C80"/>
    <w:rsid w:val="00E7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B1209E84-084E-4A0F-BF8A-E1F4217F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rPr>
      <w:vertAlign w:val="superscript"/>
    </w:rPr>
  </w:style>
  <w:style w:type="paragraph" w:styleId="a4">
    <w:name w:val="footnote text"/>
    <w:basedOn w:val="a"/>
    <w:pPr>
      <w:snapToGrid w:val="0"/>
      <w:jc w:val="left"/>
    </w:pPr>
    <w:rPr>
      <w:sz w:val="18"/>
      <w:szCs w:val="18"/>
    </w:rPr>
  </w:style>
  <w:style w:type="paragraph" w:styleId="a5">
    <w:name w:val="Body Text Indent"/>
    <w:basedOn w:val="a"/>
    <w:pPr>
      <w:ind w:firstLine="420"/>
    </w:pPr>
    <w:rPr>
      <w:rFonts w:ascii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df\32%20&#23383;&#31526;&#20018;-&#23383;&#20856;&#26641;&#19982;KMP&#31639;&#27861;\kmp&#31639;&#27861;&#23398;&#20064;&#21253;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12</Pages>
  <Words>5561</Words>
  <Characters>3674</Characters>
  <Application>Microsoft Office Word</Application>
  <DocSecurity>0</DocSecurity>
  <PresentationFormat/>
  <Lines>30</Lines>
  <Paragraphs>18</Paragraphs>
  <Slides>0</Slides>
  <Notes>0</Notes>
  <HiddenSlides>0</HiddenSlides>
  <MMClips>0</MMClips>
  <ScaleCrop>false</ScaleCrop>
  <Manager/>
  <Company>雅礼中学</Company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求最长回文子串与最长重复子串</dc:title>
  <dc:subject/>
  <dc:creator>雅礼</dc:creator>
  <cp:keywords/>
  <dc:description/>
  <cp:lastModifiedBy>IDC</cp:lastModifiedBy>
  <cp:revision>3</cp:revision>
  <cp:lastPrinted>1899-12-31T16:00:00Z</cp:lastPrinted>
  <dcterms:created xsi:type="dcterms:W3CDTF">2022-07-21T01:48:00Z</dcterms:created>
  <dcterms:modified xsi:type="dcterms:W3CDTF">2022-07-21T01:48:00Z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